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C60" w14:textId="7CCB68DA" w:rsidR="00750F22" w:rsidRPr="00E80C9E" w:rsidRDefault="00FF0318" w:rsidP="00E80C9E">
      <w:pPr>
        <w:pStyle w:val="Ttulo1"/>
        <w:jc w:val="center"/>
        <w:rPr>
          <w:color w:val="auto"/>
        </w:rPr>
      </w:pPr>
      <w:bookmarkStart w:id="0" w:name="_Hlk195296206"/>
      <w:r w:rsidRPr="00E80C9E">
        <w:rPr>
          <w:color w:val="auto"/>
        </w:rPr>
        <w:t xml:space="preserve">Tabela de Casos de </w:t>
      </w:r>
      <w:proofErr w:type="spellStart"/>
      <w:r w:rsidRPr="00E80C9E">
        <w:rPr>
          <w:color w:val="auto"/>
        </w:rPr>
        <w:t>Uso</w:t>
      </w:r>
      <w:proofErr w:type="spellEnd"/>
      <w:r w:rsidRPr="00E80C9E">
        <w:rPr>
          <w:color w:val="auto"/>
        </w:rPr>
        <w:t xml:space="preserve"> - Sistema </w:t>
      </w:r>
      <w:proofErr w:type="spellStart"/>
      <w:r w:rsidRPr="00E80C9E">
        <w:rPr>
          <w:color w:val="auto"/>
        </w:rPr>
        <w:t>Imobiliário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8"/>
        <w:gridCol w:w="1670"/>
        <w:gridCol w:w="2622"/>
        <w:gridCol w:w="1670"/>
        <w:gridCol w:w="2200"/>
      </w:tblGrid>
      <w:tr w:rsidR="00750F22" w14:paraId="78BD8ED3" w14:textId="77777777" w:rsidTr="00C8068F">
        <w:tc>
          <w:tcPr>
            <w:tcW w:w="674" w:type="dxa"/>
          </w:tcPr>
          <w:p w14:paraId="1AF95798" w14:textId="77777777" w:rsidR="00750F22" w:rsidRDefault="00FF0318">
            <w:r>
              <w:t>Nº</w:t>
            </w:r>
          </w:p>
        </w:tc>
        <w:tc>
          <w:tcPr>
            <w:tcW w:w="1680" w:type="dxa"/>
          </w:tcPr>
          <w:p w14:paraId="6AA21817" w14:textId="77777777" w:rsidR="00750F22" w:rsidRDefault="00FF0318">
            <w:r>
              <w:t>Descrição Detalhada</w:t>
            </w:r>
          </w:p>
        </w:tc>
        <w:tc>
          <w:tcPr>
            <w:tcW w:w="2622" w:type="dxa"/>
          </w:tcPr>
          <w:p w14:paraId="67831B32" w14:textId="77777777" w:rsidR="00750F22" w:rsidRDefault="00FF0318">
            <w:r>
              <w:t>Entrada</w:t>
            </w:r>
          </w:p>
        </w:tc>
        <w:tc>
          <w:tcPr>
            <w:tcW w:w="1680" w:type="dxa"/>
          </w:tcPr>
          <w:p w14:paraId="2BB73C22" w14:textId="77777777" w:rsidR="00750F22" w:rsidRDefault="00FF0318">
            <w:r>
              <w:t>Caso de Uso</w:t>
            </w:r>
          </w:p>
        </w:tc>
        <w:tc>
          <w:tcPr>
            <w:tcW w:w="2200" w:type="dxa"/>
          </w:tcPr>
          <w:p w14:paraId="2F8ABE91" w14:textId="77777777" w:rsidR="00750F22" w:rsidRDefault="00FF0318">
            <w:r>
              <w:t>Saída</w:t>
            </w:r>
          </w:p>
        </w:tc>
      </w:tr>
      <w:tr w:rsidR="00750F22" w14:paraId="0712F5C8" w14:textId="77777777" w:rsidTr="00C8068F">
        <w:tc>
          <w:tcPr>
            <w:tcW w:w="674" w:type="dxa"/>
          </w:tcPr>
          <w:p w14:paraId="1B1D1FCD" w14:textId="77777777" w:rsidR="00750F22" w:rsidRDefault="00FF0318">
            <w:r>
              <w:t>1</w:t>
            </w:r>
          </w:p>
        </w:tc>
        <w:tc>
          <w:tcPr>
            <w:tcW w:w="1680" w:type="dxa"/>
          </w:tcPr>
          <w:p w14:paraId="4759CBB9" w14:textId="77777777" w:rsidR="00750F22" w:rsidRDefault="00FF0318">
            <w:r>
              <w:t>Autenticar administrador no sistema</w:t>
            </w:r>
          </w:p>
        </w:tc>
        <w:tc>
          <w:tcPr>
            <w:tcW w:w="2622" w:type="dxa"/>
          </w:tcPr>
          <w:p w14:paraId="5AE94049" w14:textId="77777777" w:rsidR="00750F22" w:rsidRDefault="00FF0318">
            <w:r>
              <w:t>dados_login</w:t>
            </w:r>
          </w:p>
        </w:tc>
        <w:tc>
          <w:tcPr>
            <w:tcW w:w="1680" w:type="dxa"/>
          </w:tcPr>
          <w:p w14:paraId="415426AF" w14:textId="77777777" w:rsidR="00750F22" w:rsidRDefault="00FF0318">
            <w:proofErr w:type="spellStart"/>
            <w:r>
              <w:t>Realizar</w:t>
            </w:r>
            <w:proofErr w:type="spellEnd"/>
            <w:r>
              <w:t xml:space="preserve"> </w:t>
            </w:r>
            <w:r w:rsidR="00393A80">
              <w:t>l</w:t>
            </w:r>
            <w:r>
              <w:t>ogin</w:t>
            </w:r>
          </w:p>
        </w:tc>
        <w:tc>
          <w:tcPr>
            <w:tcW w:w="2200" w:type="dxa"/>
          </w:tcPr>
          <w:p w14:paraId="545CCC35" w14:textId="77777777" w:rsidR="00750F22" w:rsidRDefault="00FF0318">
            <w:r>
              <w:t>Msg01</w:t>
            </w:r>
            <w:r w:rsidR="00156C9F">
              <w:t>/</w:t>
            </w:r>
            <w:proofErr w:type="spellStart"/>
            <w:r w:rsidR="00156C9F">
              <w:t>Página</w:t>
            </w:r>
            <w:proofErr w:type="spellEnd"/>
            <w:r w:rsidR="00156C9F">
              <w:t xml:space="preserve"> </w:t>
            </w:r>
            <w:proofErr w:type="spellStart"/>
            <w:r w:rsidR="00156C9F">
              <w:t>Inicial</w:t>
            </w:r>
            <w:proofErr w:type="spellEnd"/>
          </w:p>
        </w:tc>
      </w:tr>
      <w:tr w:rsidR="00750F22" w14:paraId="27168811" w14:textId="77777777" w:rsidTr="00C8068F">
        <w:tc>
          <w:tcPr>
            <w:tcW w:w="674" w:type="dxa"/>
          </w:tcPr>
          <w:p w14:paraId="7D6BBC0A" w14:textId="77777777" w:rsidR="00750F22" w:rsidRDefault="00FF0318">
            <w:r>
              <w:t>2</w:t>
            </w:r>
          </w:p>
        </w:tc>
        <w:tc>
          <w:tcPr>
            <w:tcW w:w="1680" w:type="dxa"/>
          </w:tcPr>
          <w:p w14:paraId="2919C94A" w14:textId="77777777" w:rsidR="00750F22" w:rsidRDefault="00FF0318">
            <w:r>
              <w:t>Incluir novo dono no cadastro do sistema</w:t>
            </w:r>
          </w:p>
        </w:tc>
        <w:tc>
          <w:tcPr>
            <w:tcW w:w="2622" w:type="dxa"/>
          </w:tcPr>
          <w:p w14:paraId="5D4BE6E2" w14:textId="77777777" w:rsidR="00750F22" w:rsidRDefault="00FF0318">
            <w:r>
              <w:t>dados_dono</w:t>
            </w:r>
          </w:p>
        </w:tc>
        <w:tc>
          <w:tcPr>
            <w:tcW w:w="1680" w:type="dxa"/>
          </w:tcPr>
          <w:p w14:paraId="43E5657C" w14:textId="77777777" w:rsidR="00750F22" w:rsidRDefault="00FF0318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 w:rsidR="00393A80">
              <w:t>proprietário</w:t>
            </w:r>
            <w:proofErr w:type="spellEnd"/>
          </w:p>
        </w:tc>
        <w:tc>
          <w:tcPr>
            <w:tcW w:w="2200" w:type="dxa"/>
          </w:tcPr>
          <w:p w14:paraId="527329C7" w14:textId="77777777" w:rsidR="00750F22" w:rsidRDefault="00FF0318">
            <w:r>
              <w:t>Msg02</w:t>
            </w:r>
          </w:p>
        </w:tc>
      </w:tr>
      <w:tr w:rsidR="00750F22" w14:paraId="28407A2D" w14:textId="77777777" w:rsidTr="00C8068F">
        <w:tc>
          <w:tcPr>
            <w:tcW w:w="674" w:type="dxa"/>
          </w:tcPr>
          <w:p w14:paraId="266EC6AC" w14:textId="77777777" w:rsidR="00750F22" w:rsidRDefault="00FF0318">
            <w:r>
              <w:t>3</w:t>
            </w:r>
          </w:p>
        </w:tc>
        <w:tc>
          <w:tcPr>
            <w:tcW w:w="1680" w:type="dxa"/>
          </w:tcPr>
          <w:p w14:paraId="02C88DCE" w14:textId="77777777" w:rsidR="00750F22" w:rsidRDefault="00FF0318">
            <w:r>
              <w:t>Alterar dados de um dono já cadastrado</w:t>
            </w:r>
          </w:p>
        </w:tc>
        <w:tc>
          <w:tcPr>
            <w:tcW w:w="2622" w:type="dxa"/>
          </w:tcPr>
          <w:p w14:paraId="62F4B8BA" w14:textId="77777777" w:rsidR="00750F22" w:rsidRDefault="00FF0318">
            <w:r>
              <w:t>dados_dono</w:t>
            </w:r>
          </w:p>
        </w:tc>
        <w:tc>
          <w:tcPr>
            <w:tcW w:w="1680" w:type="dxa"/>
          </w:tcPr>
          <w:p w14:paraId="615FADCF" w14:textId="77777777" w:rsidR="00393A80" w:rsidRDefault="00FF0318"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d</w:t>
            </w:r>
            <w:r w:rsidR="00393A80">
              <w:t xml:space="preserve">e </w:t>
            </w:r>
            <w:proofErr w:type="spellStart"/>
            <w:r w:rsidR="00393A80">
              <w:t>proprietário</w:t>
            </w:r>
            <w:proofErr w:type="spellEnd"/>
          </w:p>
        </w:tc>
        <w:tc>
          <w:tcPr>
            <w:tcW w:w="2200" w:type="dxa"/>
          </w:tcPr>
          <w:p w14:paraId="2E9BC0CE" w14:textId="77777777" w:rsidR="00750F22" w:rsidRDefault="00FF0318">
            <w:r>
              <w:t>Msg03</w:t>
            </w:r>
          </w:p>
        </w:tc>
      </w:tr>
      <w:tr w:rsidR="00750F22" w14:paraId="27AB643B" w14:textId="77777777" w:rsidTr="00C8068F">
        <w:tc>
          <w:tcPr>
            <w:tcW w:w="674" w:type="dxa"/>
          </w:tcPr>
          <w:p w14:paraId="4C9BD3EF" w14:textId="77777777" w:rsidR="00750F22" w:rsidRDefault="00FF0318">
            <w:r>
              <w:t>4</w:t>
            </w:r>
          </w:p>
        </w:tc>
        <w:tc>
          <w:tcPr>
            <w:tcW w:w="1680" w:type="dxa"/>
          </w:tcPr>
          <w:p w14:paraId="111E4B86" w14:textId="77777777" w:rsidR="00750F22" w:rsidRDefault="00FF0318">
            <w:r>
              <w:t>Excluir dono do sistema</w:t>
            </w:r>
          </w:p>
        </w:tc>
        <w:tc>
          <w:tcPr>
            <w:tcW w:w="2622" w:type="dxa"/>
          </w:tcPr>
          <w:p w14:paraId="52440309" w14:textId="77777777" w:rsidR="00750F22" w:rsidRDefault="00FF0318">
            <w:r>
              <w:t>id_dono</w:t>
            </w:r>
          </w:p>
        </w:tc>
        <w:tc>
          <w:tcPr>
            <w:tcW w:w="1680" w:type="dxa"/>
          </w:tcPr>
          <w:p w14:paraId="16354252" w14:textId="77777777" w:rsidR="00750F22" w:rsidRDefault="00FF0318">
            <w:r>
              <w:t>Remover</w:t>
            </w:r>
            <w:r w:rsidR="00393A80">
              <w:t xml:space="preserve"> </w:t>
            </w:r>
            <w:proofErr w:type="spellStart"/>
            <w:r w:rsidR="00393A80">
              <w:t>proprietário</w:t>
            </w:r>
            <w:proofErr w:type="spellEnd"/>
            <w:r>
              <w:t xml:space="preserve"> </w:t>
            </w:r>
          </w:p>
        </w:tc>
        <w:tc>
          <w:tcPr>
            <w:tcW w:w="2200" w:type="dxa"/>
          </w:tcPr>
          <w:p w14:paraId="143DF34C" w14:textId="77777777" w:rsidR="00750F22" w:rsidRDefault="00FF0318">
            <w:r>
              <w:t>Msg04</w:t>
            </w:r>
          </w:p>
        </w:tc>
      </w:tr>
      <w:tr w:rsidR="00750F22" w14:paraId="0FA75F4E" w14:textId="77777777" w:rsidTr="00C8068F">
        <w:tc>
          <w:tcPr>
            <w:tcW w:w="674" w:type="dxa"/>
          </w:tcPr>
          <w:p w14:paraId="7530F90E" w14:textId="77777777" w:rsidR="00750F22" w:rsidRDefault="00FF0318">
            <w:r>
              <w:t>5</w:t>
            </w:r>
          </w:p>
        </w:tc>
        <w:tc>
          <w:tcPr>
            <w:tcW w:w="1680" w:type="dxa"/>
          </w:tcPr>
          <w:p w14:paraId="72CF952E" w14:textId="77777777" w:rsidR="00750F22" w:rsidRDefault="00FF0318">
            <w:r>
              <w:t>Registrar novo imóvel no sistema</w:t>
            </w:r>
          </w:p>
        </w:tc>
        <w:tc>
          <w:tcPr>
            <w:tcW w:w="2622" w:type="dxa"/>
          </w:tcPr>
          <w:p w14:paraId="209AF2BC" w14:textId="77777777" w:rsidR="00750F22" w:rsidRDefault="00FF0318">
            <w:r>
              <w:t>dados_imovel</w:t>
            </w:r>
          </w:p>
        </w:tc>
        <w:tc>
          <w:tcPr>
            <w:tcW w:w="1680" w:type="dxa"/>
          </w:tcPr>
          <w:p w14:paraId="735ED4DC" w14:textId="77777777" w:rsidR="00750F22" w:rsidRDefault="00FF0318">
            <w:r>
              <w:t>Cadastrar imóvel</w:t>
            </w:r>
          </w:p>
        </w:tc>
        <w:tc>
          <w:tcPr>
            <w:tcW w:w="2200" w:type="dxa"/>
          </w:tcPr>
          <w:p w14:paraId="1818EF77" w14:textId="77777777" w:rsidR="00750F22" w:rsidRDefault="00FF0318">
            <w:r>
              <w:t>Msg02</w:t>
            </w:r>
          </w:p>
        </w:tc>
      </w:tr>
      <w:tr w:rsidR="00750F22" w14:paraId="229B1456" w14:textId="77777777" w:rsidTr="00C8068F">
        <w:tc>
          <w:tcPr>
            <w:tcW w:w="674" w:type="dxa"/>
          </w:tcPr>
          <w:p w14:paraId="22FFFA38" w14:textId="77777777" w:rsidR="00750F22" w:rsidRDefault="00FF0318">
            <w:r>
              <w:t>6</w:t>
            </w:r>
          </w:p>
        </w:tc>
        <w:tc>
          <w:tcPr>
            <w:tcW w:w="1680" w:type="dxa"/>
          </w:tcPr>
          <w:p w14:paraId="512F09BD" w14:textId="77777777" w:rsidR="00750F22" w:rsidRDefault="00FF0318">
            <w:r>
              <w:t>Atualizar informações de um imóvel existente</w:t>
            </w:r>
          </w:p>
        </w:tc>
        <w:tc>
          <w:tcPr>
            <w:tcW w:w="2622" w:type="dxa"/>
          </w:tcPr>
          <w:p w14:paraId="149577DF" w14:textId="77777777" w:rsidR="00750F22" w:rsidRDefault="00FF0318">
            <w:r>
              <w:t>dados_imovel</w:t>
            </w:r>
          </w:p>
        </w:tc>
        <w:tc>
          <w:tcPr>
            <w:tcW w:w="1680" w:type="dxa"/>
          </w:tcPr>
          <w:p w14:paraId="4524622E" w14:textId="77777777" w:rsidR="00750F22" w:rsidRDefault="00FF0318">
            <w:r>
              <w:t>Editar informações de imóvel</w:t>
            </w:r>
          </w:p>
        </w:tc>
        <w:tc>
          <w:tcPr>
            <w:tcW w:w="2200" w:type="dxa"/>
          </w:tcPr>
          <w:p w14:paraId="1FD75315" w14:textId="77777777" w:rsidR="00750F22" w:rsidRDefault="00FF0318">
            <w:r>
              <w:t>Msg03</w:t>
            </w:r>
          </w:p>
        </w:tc>
      </w:tr>
      <w:tr w:rsidR="00750F22" w14:paraId="5EF88474" w14:textId="77777777" w:rsidTr="00C8068F">
        <w:tc>
          <w:tcPr>
            <w:tcW w:w="674" w:type="dxa"/>
          </w:tcPr>
          <w:p w14:paraId="3267FA90" w14:textId="77777777" w:rsidR="00750F22" w:rsidRDefault="00FF0318">
            <w:r>
              <w:t>7</w:t>
            </w:r>
          </w:p>
        </w:tc>
        <w:tc>
          <w:tcPr>
            <w:tcW w:w="1680" w:type="dxa"/>
          </w:tcPr>
          <w:p w14:paraId="5A043F8D" w14:textId="77777777" w:rsidR="00750F22" w:rsidRDefault="00FF0318">
            <w:r>
              <w:t>Excluir um imóvel cadastrado</w:t>
            </w:r>
          </w:p>
        </w:tc>
        <w:tc>
          <w:tcPr>
            <w:tcW w:w="2622" w:type="dxa"/>
          </w:tcPr>
          <w:p w14:paraId="7006EADF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546D675E" w14:textId="77777777" w:rsidR="00750F22" w:rsidRDefault="00FF0318">
            <w:r>
              <w:t>Remover imóvel</w:t>
            </w:r>
          </w:p>
        </w:tc>
        <w:tc>
          <w:tcPr>
            <w:tcW w:w="2200" w:type="dxa"/>
          </w:tcPr>
          <w:p w14:paraId="042372D2" w14:textId="77777777" w:rsidR="00750F22" w:rsidRDefault="00FF0318">
            <w:r>
              <w:t>Msg04</w:t>
            </w:r>
          </w:p>
        </w:tc>
      </w:tr>
      <w:tr w:rsidR="00750F22" w14:paraId="4FC28F01" w14:textId="77777777" w:rsidTr="00C8068F">
        <w:tc>
          <w:tcPr>
            <w:tcW w:w="674" w:type="dxa"/>
          </w:tcPr>
          <w:p w14:paraId="7EFE4FBF" w14:textId="77777777" w:rsidR="00750F22" w:rsidRDefault="00FF0318">
            <w:r>
              <w:t>8</w:t>
            </w:r>
          </w:p>
        </w:tc>
        <w:tc>
          <w:tcPr>
            <w:tcW w:w="1680" w:type="dxa"/>
          </w:tcPr>
          <w:p w14:paraId="7D464B05" w14:textId="77777777" w:rsidR="00750F22" w:rsidRDefault="00FF0318">
            <w:r>
              <w:t>Cadastrar cliente comprador ou locador</w:t>
            </w:r>
          </w:p>
        </w:tc>
        <w:tc>
          <w:tcPr>
            <w:tcW w:w="2622" w:type="dxa"/>
          </w:tcPr>
          <w:p w14:paraId="0CB8E9BE" w14:textId="77777777" w:rsidR="00750F22" w:rsidRDefault="00FF0318">
            <w:r>
              <w:t>dados_cliente</w:t>
            </w:r>
          </w:p>
        </w:tc>
        <w:tc>
          <w:tcPr>
            <w:tcW w:w="1680" w:type="dxa"/>
          </w:tcPr>
          <w:p w14:paraId="2CEBD94B" w14:textId="77777777" w:rsidR="00750F22" w:rsidRDefault="00FF0318">
            <w:r>
              <w:t xml:space="preserve">Cadastrar cliente </w:t>
            </w:r>
          </w:p>
        </w:tc>
        <w:tc>
          <w:tcPr>
            <w:tcW w:w="2200" w:type="dxa"/>
          </w:tcPr>
          <w:p w14:paraId="6EFBDFB8" w14:textId="77777777" w:rsidR="00750F22" w:rsidRDefault="00FF0318">
            <w:r>
              <w:t>Msg02</w:t>
            </w:r>
          </w:p>
        </w:tc>
      </w:tr>
      <w:tr w:rsidR="00750F22" w14:paraId="2AC123CE" w14:textId="77777777" w:rsidTr="00C8068F">
        <w:tc>
          <w:tcPr>
            <w:tcW w:w="674" w:type="dxa"/>
          </w:tcPr>
          <w:p w14:paraId="75F4E843" w14:textId="77777777" w:rsidR="00750F22" w:rsidRDefault="00FF0318">
            <w:r>
              <w:t>9</w:t>
            </w:r>
          </w:p>
        </w:tc>
        <w:tc>
          <w:tcPr>
            <w:tcW w:w="1680" w:type="dxa"/>
          </w:tcPr>
          <w:p w14:paraId="4F7F3672" w14:textId="77777777" w:rsidR="00750F22" w:rsidRDefault="00FF0318">
            <w:r>
              <w:t>Editar informações de um cliente</w:t>
            </w:r>
          </w:p>
        </w:tc>
        <w:tc>
          <w:tcPr>
            <w:tcW w:w="2622" w:type="dxa"/>
          </w:tcPr>
          <w:p w14:paraId="5E5880AA" w14:textId="77777777" w:rsidR="00750F22" w:rsidRDefault="00FF0318">
            <w:r>
              <w:t>dados_cliente</w:t>
            </w:r>
          </w:p>
        </w:tc>
        <w:tc>
          <w:tcPr>
            <w:tcW w:w="1680" w:type="dxa"/>
          </w:tcPr>
          <w:p w14:paraId="044CDE04" w14:textId="77777777" w:rsidR="00750F22" w:rsidRDefault="00FF0318"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d</w:t>
            </w:r>
            <w:r w:rsidR="00393A80">
              <w:t>o</w:t>
            </w:r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00" w:type="dxa"/>
          </w:tcPr>
          <w:p w14:paraId="13EDF448" w14:textId="77777777" w:rsidR="00750F22" w:rsidRDefault="00FF0318">
            <w:r>
              <w:t>Msg03</w:t>
            </w:r>
          </w:p>
        </w:tc>
      </w:tr>
      <w:tr w:rsidR="00750F22" w14:paraId="4686B58C" w14:textId="77777777" w:rsidTr="00C8068F">
        <w:tc>
          <w:tcPr>
            <w:tcW w:w="674" w:type="dxa"/>
          </w:tcPr>
          <w:p w14:paraId="4E8771C6" w14:textId="77777777" w:rsidR="00750F22" w:rsidRDefault="00FF0318">
            <w:r>
              <w:t>10</w:t>
            </w:r>
          </w:p>
        </w:tc>
        <w:tc>
          <w:tcPr>
            <w:tcW w:w="1680" w:type="dxa"/>
          </w:tcPr>
          <w:p w14:paraId="3D248DE6" w14:textId="77777777" w:rsidR="00750F22" w:rsidRDefault="00FF0318">
            <w:r>
              <w:t>Remover cliente do sistema</w:t>
            </w:r>
          </w:p>
        </w:tc>
        <w:tc>
          <w:tcPr>
            <w:tcW w:w="2622" w:type="dxa"/>
          </w:tcPr>
          <w:p w14:paraId="3E6489A5" w14:textId="77777777" w:rsidR="00750F22" w:rsidRDefault="00FF0318">
            <w:r>
              <w:t>id_cliente</w:t>
            </w:r>
          </w:p>
        </w:tc>
        <w:tc>
          <w:tcPr>
            <w:tcW w:w="1680" w:type="dxa"/>
          </w:tcPr>
          <w:p w14:paraId="320157A8" w14:textId="77777777" w:rsidR="00750F22" w:rsidRDefault="00FF0318">
            <w:r>
              <w:t xml:space="preserve">Remover </w:t>
            </w:r>
            <w:proofErr w:type="spellStart"/>
            <w:r w:rsidR="00393A80">
              <w:t>C</w:t>
            </w:r>
            <w:r>
              <w:t>liente</w:t>
            </w:r>
            <w:proofErr w:type="spellEnd"/>
          </w:p>
        </w:tc>
        <w:tc>
          <w:tcPr>
            <w:tcW w:w="2200" w:type="dxa"/>
          </w:tcPr>
          <w:p w14:paraId="788CA444" w14:textId="77777777" w:rsidR="00750F22" w:rsidRDefault="00FF0318">
            <w:r>
              <w:t>Msg04</w:t>
            </w:r>
          </w:p>
        </w:tc>
      </w:tr>
      <w:tr w:rsidR="00750F22" w14:paraId="3CAF6920" w14:textId="77777777" w:rsidTr="00C8068F">
        <w:tc>
          <w:tcPr>
            <w:tcW w:w="674" w:type="dxa"/>
          </w:tcPr>
          <w:p w14:paraId="38EF849E" w14:textId="77777777" w:rsidR="00750F22" w:rsidRDefault="00FF0318">
            <w:r>
              <w:t>11</w:t>
            </w:r>
          </w:p>
        </w:tc>
        <w:tc>
          <w:tcPr>
            <w:tcW w:w="1680" w:type="dxa"/>
          </w:tcPr>
          <w:p w14:paraId="57BF632F" w14:textId="77777777" w:rsidR="00750F22" w:rsidRDefault="00FF0318">
            <w:r>
              <w:t>Adicionar novo corretor ao sistema</w:t>
            </w:r>
          </w:p>
        </w:tc>
        <w:tc>
          <w:tcPr>
            <w:tcW w:w="2622" w:type="dxa"/>
          </w:tcPr>
          <w:p w14:paraId="644CEE58" w14:textId="77777777" w:rsidR="00750F22" w:rsidRDefault="00FF0318">
            <w:r>
              <w:t>dados_corretor</w:t>
            </w:r>
          </w:p>
        </w:tc>
        <w:tc>
          <w:tcPr>
            <w:tcW w:w="1680" w:type="dxa"/>
          </w:tcPr>
          <w:p w14:paraId="766091DD" w14:textId="77777777" w:rsidR="00750F22" w:rsidRDefault="00FF0318">
            <w:r>
              <w:t>Cadastrar corretor</w:t>
            </w:r>
          </w:p>
        </w:tc>
        <w:tc>
          <w:tcPr>
            <w:tcW w:w="2200" w:type="dxa"/>
          </w:tcPr>
          <w:p w14:paraId="71C8BAB3" w14:textId="77777777" w:rsidR="00750F22" w:rsidRDefault="00FF0318">
            <w:r>
              <w:t>Msg02</w:t>
            </w:r>
          </w:p>
        </w:tc>
      </w:tr>
      <w:tr w:rsidR="00750F22" w14:paraId="7F7825F1" w14:textId="77777777" w:rsidTr="00C8068F">
        <w:tc>
          <w:tcPr>
            <w:tcW w:w="674" w:type="dxa"/>
          </w:tcPr>
          <w:p w14:paraId="3060D375" w14:textId="77777777" w:rsidR="00750F22" w:rsidRDefault="00FF0318">
            <w:r>
              <w:t>12</w:t>
            </w:r>
          </w:p>
        </w:tc>
        <w:tc>
          <w:tcPr>
            <w:tcW w:w="1680" w:type="dxa"/>
          </w:tcPr>
          <w:p w14:paraId="0D9CF963" w14:textId="77777777" w:rsidR="00750F22" w:rsidRDefault="00FF0318">
            <w:r>
              <w:t>Atualizar dados de um corretor</w:t>
            </w:r>
          </w:p>
        </w:tc>
        <w:tc>
          <w:tcPr>
            <w:tcW w:w="2622" w:type="dxa"/>
          </w:tcPr>
          <w:p w14:paraId="5A180230" w14:textId="77777777" w:rsidR="00750F22" w:rsidRDefault="00FF0318">
            <w:r>
              <w:t>dados_corretor</w:t>
            </w:r>
          </w:p>
        </w:tc>
        <w:tc>
          <w:tcPr>
            <w:tcW w:w="1680" w:type="dxa"/>
          </w:tcPr>
          <w:p w14:paraId="6618C041" w14:textId="77777777" w:rsidR="00750F22" w:rsidRDefault="00FF0318"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d</w:t>
            </w:r>
            <w:r w:rsidR="00393A80">
              <w:t>o</w:t>
            </w:r>
            <w:r>
              <w:t xml:space="preserve"> </w:t>
            </w:r>
            <w:proofErr w:type="spellStart"/>
            <w:r>
              <w:t>corretor</w:t>
            </w:r>
            <w:proofErr w:type="spellEnd"/>
          </w:p>
        </w:tc>
        <w:tc>
          <w:tcPr>
            <w:tcW w:w="2200" w:type="dxa"/>
          </w:tcPr>
          <w:p w14:paraId="5E946F21" w14:textId="77777777" w:rsidR="00750F22" w:rsidRDefault="00FF0318">
            <w:r>
              <w:t>Msg03</w:t>
            </w:r>
          </w:p>
        </w:tc>
      </w:tr>
      <w:tr w:rsidR="00750F22" w14:paraId="5F1270FD" w14:textId="77777777" w:rsidTr="00C8068F">
        <w:tc>
          <w:tcPr>
            <w:tcW w:w="674" w:type="dxa"/>
          </w:tcPr>
          <w:p w14:paraId="3F549067" w14:textId="77777777" w:rsidR="00750F22" w:rsidRDefault="00FF0318">
            <w:r>
              <w:t>13</w:t>
            </w:r>
          </w:p>
        </w:tc>
        <w:tc>
          <w:tcPr>
            <w:tcW w:w="1680" w:type="dxa"/>
          </w:tcPr>
          <w:p w14:paraId="2A349104" w14:textId="77777777" w:rsidR="00750F22" w:rsidRDefault="00FF0318">
            <w:r>
              <w:t>Excluir corretor cadastrado</w:t>
            </w:r>
          </w:p>
        </w:tc>
        <w:tc>
          <w:tcPr>
            <w:tcW w:w="2622" w:type="dxa"/>
          </w:tcPr>
          <w:p w14:paraId="3DAC18E0" w14:textId="77777777" w:rsidR="00750F22" w:rsidRDefault="00FF0318">
            <w:r>
              <w:t>id_corretor</w:t>
            </w:r>
          </w:p>
        </w:tc>
        <w:tc>
          <w:tcPr>
            <w:tcW w:w="1680" w:type="dxa"/>
          </w:tcPr>
          <w:p w14:paraId="0E431BB9" w14:textId="77777777" w:rsidR="00750F22" w:rsidRDefault="00FF0318">
            <w:r>
              <w:t>Remover corretor</w:t>
            </w:r>
          </w:p>
        </w:tc>
        <w:tc>
          <w:tcPr>
            <w:tcW w:w="2200" w:type="dxa"/>
          </w:tcPr>
          <w:p w14:paraId="3F8B5396" w14:textId="77777777" w:rsidR="00750F22" w:rsidRDefault="00FF0318">
            <w:r>
              <w:t>Msg04</w:t>
            </w:r>
          </w:p>
        </w:tc>
      </w:tr>
      <w:tr w:rsidR="00750F22" w14:paraId="6ED26E19" w14:textId="77777777" w:rsidTr="00C8068F">
        <w:tc>
          <w:tcPr>
            <w:tcW w:w="674" w:type="dxa"/>
          </w:tcPr>
          <w:p w14:paraId="61858F65" w14:textId="77777777" w:rsidR="00750F22" w:rsidRDefault="00FF0318">
            <w:r>
              <w:t>14</w:t>
            </w:r>
          </w:p>
        </w:tc>
        <w:tc>
          <w:tcPr>
            <w:tcW w:w="1680" w:type="dxa"/>
          </w:tcPr>
          <w:p w14:paraId="5BDB0EB3" w14:textId="77777777" w:rsidR="00750F22" w:rsidRDefault="00FF0318">
            <w:r>
              <w:t>Criar contrato de venda com intermediação</w:t>
            </w:r>
          </w:p>
        </w:tc>
        <w:tc>
          <w:tcPr>
            <w:tcW w:w="2622" w:type="dxa"/>
          </w:tcPr>
          <w:p w14:paraId="7DCFD046" w14:textId="77777777" w:rsidR="00750F22" w:rsidRDefault="00FF0318">
            <w:r>
              <w:t>dados_contrato_venda</w:t>
            </w:r>
          </w:p>
        </w:tc>
        <w:tc>
          <w:tcPr>
            <w:tcW w:w="1680" w:type="dxa"/>
          </w:tcPr>
          <w:p w14:paraId="2876192C" w14:textId="77777777" w:rsidR="00750F22" w:rsidRDefault="00FF0318"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  <w:r>
              <w:t xml:space="preserve"> de </w:t>
            </w:r>
            <w:proofErr w:type="spellStart"/>
            <w:r>
              <w:lastRenderedPageBreak/>
              <w:t>intermediação</w:t>
            </w:r>
            <w:proofErr w:type="spellEnd"/>
            <w:r>
              <w:t xml:space="preserve"> de </w:t>
            </w:r>
            <w:proofErr w:type="spellStart"/>
            <w:r>
              <w:t>venda</w:t>
            </w:r>
            <w:proofErr w:type="spellEnd"/>
          </w:p>
        </w:tc>
        <w:tc>
          <w:tcPr>
            <w:tcW w:w="2200" w:type="dxa"/>
          </w:tcPr>
          <w:p w14:paraId="55B07DAE" w14:textId="77777777" w:rsidR="00750F22" w:rsidRDefault="00FF0318">
            <w:r>
              <w:lastRenderedPageBreak/>
              <w:t>Msg02</w:t>
            </w:r>
          </w:p>
        </w:tc>
      </w:tr>
      <w:tr w:rsidR="00750F22" w14:paraId="50B1A869" w14:textId="77777777" w:rsidTr="00C8068F">
        <w:tc>
          <w:tcPr>
            <w:tcW w:w="674" w:type="dxa"/>
          </w:tcPr>
          <w:p w14:paraId="19D6B8E2" w14:textId="77777777" w:rsidR="00750F22" w:rsidRDefault="00FF0318">
            <w:r>
              <w:t>15</w:t>
            </w:r>
          </w:p>
        </w:tc>
        <w:tc>
          <w:tcPr>
            <w:tcW w:w="1680" w:type="dxa"/>
          </w:tcPr>
          <w:p w14:paraId="5D7F7D0F" w14:textId="77777777" w:rsidR="00750F22" w:rsidRDefault="00FF0318">
            <w:r>
              <w:t>Criar contrato de aluguel com intermediação</w:t>
            </w:r>
          </w:p>
        </w:tc>
        <w:tc>
          <w:tcPr>
            <w:tcW w:w="2622" w:type="dxa"/>
          </w:tcPr>
          <w:p w14:paraId="7EED82CF" w14:textId="77777777" w:rsidR="00750F22" w:rsidRDefault="00FF0318">
            <w:r>
              <w:t>dados_contrato_aluguel</w:t>
            </w:r>
          </w:p>
        </w:tc>
        <w:tc>
          <w:tcPr>
            <w:tcW w:w="1680" w:type="dxa"/>
          </w:tcPr>
          <w:p w14:paraId="78C041A5" w14:textId="77777777" w:rsidR="00750F22" w:rsidRDefault="00FF0318">
            <w:r>
              <w:t>Criar contrato de intermediação de aluguel</w:t>
            </w:r>
          </w:p>
        </w:tc>
        <w:tc>
          <w:tcPr>
            <w:tcW w:w="2200" w:type="dxa"/>
          </w:tcPr>
          <w:p w14:paraId="02A3604A" w14:textId="77777777" w:rsidR="00750F22" w:rsidRDefault="00FF0318">
            <w:r>
              <w:t>Msg02</w:t>
            </w:r>
          </w:p>
        </w:tc>
      </w:tr>
      <w:tr w:rsidR="00750F22" w14:paraId="2C2A2D7F" w14:textId="77777777" w:rsidTr="00C8068F">
        <w:tc>
          <w:tcPr>
            <w:tcW w:w="674" w:type="dxa"/>
          </w:tcPr>
          <w:p w14:paraId="4A96A075" w14:textId="77777777" w:rsidR="00750F22" w:rsidRDefault="00FF0318">
            <w:r>
              <w:t>16</w:t>
            </w:r>
          </w:p>
        </w:tc>
        <w:tc>
          <w:tcPr>
            <w:tcW w:w="1680" w:type="dxa"/>
          </w:tcPr>
          <w:p w14:paraId="0F9690F5" w14:textId="77777777" w:rsidR="00750F22" w:rsidRDefault="00FF0318">
            <w:r>
              <w:t>Alterar dados de um contrato de intermediação</w:t>
            </w:r>
          </w:p>
        </w:tc>
        <w:tc>
          <w:tcPr>
            <w:tcW w:w="2622" w:type="dxa"/>
          </w:tcPr>
          <w:p w14:paraId="1E43C26D" w14:textId="77777777" w:rsidR="00750F22" w:rsidRDefault="00FF0318">
            <w:r>
              <w:t>dados_contrato</w:t>
            </w:r>
          </w:p>
        </w:tc>
        <w:tc>
          <w:tcPr>
            <w:tcW w:w="1680" w:type="dxa"/>
          </w:tcPr>
          <w:p w14:paraId="288684A6" w14:textId="77777777" w:rsidR="00750F22" w:rsidRDefault="00FF0318">
            <w:proofErr w:type="spellStart"/>
            <w:r>
              <w:t>Editar</w:t>
            </w:r>
            <w:proofErr w:type="spellEnd"/>
            <w:r w:rsidR="00393A80">
              <w:t xml:space="preserve"> </w:t>
            </w:r>
            <w:proofErr w:type="spellStart"/>
            <w:r w:rsidR="00393A80">
              <w:t>informações</w:t>
            </w:r>
            <w:proofErr w:type="spellEnd"/>
            <w:r w:rsidR="00393A80">
              <w:t xml:space="preserve"> de</w:t>
            </w:r>
            <w:r>
              <w:t xml:space="preserve"> </w:t>
            </w:r>
            <w:proofErr w:type="spellStart"/>
            <w:r>
              <w:t>contrato</w:t>
            </w:r>
            <w:proofErr w:type="spellEnd"/>
            <w:r>
              <w:t xml:space="preserve"> </w:t>
            </w:r>
          </w:p>
        </w:tc>
        <w:tc>
          <w:tcPr>
            <w:tcW w:w="2200" w:type="dxa"/>
          </w:tcPr>
          <w:p w14:paraId="4B9B9EDC" w14:textId="77777777" w:rsidR="00750F22" w:rsidRDefault="00FF0318">
            <w:r>
              <w:t>Msg03</w:t>
            </w:r>
          </w:p>
        </w:tc>
      </w:tr>
      <w:tr w:rsidR="00750F22" w14:paraId="47751521" w14:textId="77777777" w:rsidTr="00C8068F">
        <w:tc>
          <w:tcPr>
            <w:tcW w:w="674" w:type="dxa"/>
          </w:tcPr>
          <w:p w14:paraId="6920373A" w14:textId="77777777" w:rsidR="00750F22" w:rsidRDefault="00FF0318">
            <w:r>
              <w:t>17</w:t>
            </w:r>
          </w:p>
        </w:tc>
        <w:tc>
          <w:tcPr>
            <w:tcW w:w="1680" w:type="dxa"/>
          </w:tcPr>
          <w:p w14:paraId="13F3A0F6" w14:textId="77777777" w:rsidR="00750F22" w:rsidRDefault="00FF0318">
            <w:r>
              <w:t>Cancelar um contrato ativo de intermediação</w:t>
            </w:r>
          </w:p>
        </w:tc>
        <w:tc>
          <w:tcPr>
            <w:tcW w:w="2622" w:type="dxa"/>
          </w:tcPr>
          <w:p w14:paraId="0472BEA2" w14:textId="77777777" w:rsidR="00750F22" w:rsidRDefault="00FF0318">
            <w:r>
              <w:t>id_contrato</w:t>
            </w:r>
          </w:p>
        </w:tc>
        <w:tc>
          <w:tcPr>
            <w:tcW w:w="1680" w:type="dxa"/>
          </w:tcPr>
          <w:p w14:paraId="41080858" w14:textId="77777777" w:rsidR="00750F22" w:rsidRDefault="00FF0318">
            <w:r>
              <w:t>Cancelar contrato de intermediação</w:t>
            </w:r>
          </w:p>
        </w:tc>
        <w:tc>
          <w:tcPr>
            <w:tcW w:w="2200" w:type="dxa"/>
          </w:tcPr>
          <w:p w14:paraId="6C34FA59" w14:textId="77777777" w:rsidR="00750F22" w:rsidRDefault="00FF0318">
            <w:r>
              <w:t>Msg05</w:t>
            </w:r>
          </w:p>
        </w:tc>
      </w:tr>
      <w:tr w:rsidR="00750F22" w14:paraId="12FA8607" w14:textId="77777777" w:rsidTr="00C8068F">
        <w:tc>
          <w:tcPr>
            <w:tcW w:w="674" w:type="dxa"/>
          </w:tcPr>
          <w:p w14:paraId="71B862EF" w14:textId="77777777" w:rsidR="00750F22" w:rsidRDefault="00FF0318">
            <w:r>
              <w:t>18</w:t>
            </w:r>
          </w:p>
        </w:tc>
        <w:tc>
          <w:tcPr>
            <w:tcW w:w="1680" w:type="dxa"/>
          </w:tcPr>
          <w:p w14:paraId="49B863C2" w14:textId="77777777" w:rsidR="00750F22" w:rsidRDefault="00FF0318">
            <w:r>
              <w:t>Consultar informações de um contrato específico</w:t>
            </w:r>
          </w:p>
        </w:tc>
        <w:tc>
          <w:tcPr>
            <w:tcW w:w="2622" w:type="dxa"/>
          </w:tcPr>
          <w:p w14:paraId="41D7E9E9" w14:textId="77777777" w:rsidR="00750F22" w:rsidRDefault="00FF0318">
            <w:r>
              <w:t>id_contrato</w:t>
            </w:r>
          </w:p>
        </w:tc>
        <w:tc>
          <w:tcPr>
            <w:tcW w:w="1680" w:type="dxa"/>
          </w:tcPr>
          <w:p w14:paraId="133560B8" w14:textId="77777777" w:rsidR="00750F22" w:rsidRDefault="00393A80">
            <w:proofErr w:type="spellStart"/>
            <w:r>
              <w:t>Gerar</w:t>
            </w:r>
            <w:proofErr w:type="spellEnd"/>
            <w:r>
              <w:t xml:space="preserve"> consulta de </w:t>
            </w:r>
            <w:proofErr w:type="spellStart"/>
            <w:r w:rsidR="00FF0318">
              <w:t>contrato</w:t>
            </w:r>
            <w:r>
              <w:t>s</w:t>
            </w:r>
            <w:proofErr w:type="spellEnd"/>
          </w:p>
        </w:tc>
        <w:tc>
          <w:tcPr>
            <w:tcW w:w="2200" w:type="dxa"/>
          </w:tcPr>
          <w:p w14:paraId="01CC3ADB" w14:textId="77777777" w:rsidR="00750F22" w:rsidRDefault="00FF0318">
            <w:r>
              <w:t>dados_contrato</w:t>
            </w:r>
          </w:p>
        </w:tc>
      </w:tr>
      <w:tr w:rsidR="00750F22" w14:paraId="142EDB38" w14:textId="77777777" w:rsidTr="00C8068F">
        <w:tc>
          <w:tcPr>
            <w:tcW w:w="674" w:type="dxa"/>
          </w:tcPr>
          <w:p w14:paraId="2FF4834D" w14:textId="77777777" w:rsidR="00750F22" w:rsidRDefault="00FF0318">
            <w:r>
              <w:t>19</w:t>
            </w:r>
          </w:p>
        </w:tc>
        <w:tc>
          <w:tcPr>
            <w:tcW w:w="1680" w:type="dxa"/>
          </w:tcPr>
          <w:p w14:paraId="525DF9C3" w14:textId="77777777" w:rsidR="00750F22" w:rsidRDefault="00FF0318">
            <w:r>
              <w:t>Exibir todos os contratos em andamento</w:t>
            </w:r>
          </w:p>
        </w:tc>
        <w:tc>
          <w:tcPr>
            <w:tcW w:w="2622" w:type="dxa"/>
          </w:tcPr>
          <w:p w14:paraId="7A43910B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0D203FB8" w14:textId="77777777" w:rsidR="00750F22" w:rsidRDefault="00393A80">
            <w:proofErr w:type="spellStart"/>
            <w:r>
              <w:t>Gerar</w:t>
            </w:r>
            <w:proofErr w:type="spellEnd"/>
            <w:r>
              <w:t xml:space="preserve"> consulta de </w:t>
            </w:r>
            <w:proofErr w:type="spellStart"/>
            <w:r>
              <w:t>contratos</w:t>
            </w:r>
            <w:proofErr w:type="spellEnd"/>
            <w:r>
              <w:t xml:space="preserve"> </w:t>
            </w:r>
            <w:proofErr w:type="spellStart"/>
            <w:r>
              <w:t>validados</w:t>
            </w:r>
            <w:proofErr w:type="spellEnd"/>
          </w:p>
        </w:tc>
        <w:tc>
          <w:tcPr>
            <w:tcW w:w="2200" w:type="dxa"/>
          </w:tcPr>
          <w:p w14:paraId="29393EE7" w14:textId="77777777" w:rsidR="00750F22" w:rsidRDefault="00FF0318">
            <w:r>
              <w:t>lista_contratos</w:t>
            </w:r>
          </w:p>
        </w:tc>
      </w:tr>
      <w:tr w:rsidR="00750F22" w14:paraId="1C0368FD" w14:textId="77777777" w:rsidTr="00C8068F">
        <w:tc>
          <w:tcPr>
            <w:tcW w:w="674" w:type="dxa"/>
          </w:tcPr>
          <w:p w14:paraId="649CA8C4" w14:textId="77777777" w:rsidR="00750F22" w:rsidRDefault="00FF0318">
            <w:r>
              <w:t>20</w:t>
            </w:r>
          </w:p>
        </w:tc>
        <w:tc>
          <w:tcPr>
            <w:tcW w:w="1680" w:type="dxa"/>
          </w:tcPr>
          <w:p w14:paraId="69035499" w14:textId="77777777" w:rsidR="00750F22" w:rsidRDefault="00FF0318">
            <w:r>
              <w:t>Exibir todos os contratos encerrados</w:t>
            </w:r>
          </w:p>
        </w:tc>
        <w:tc>
          <w:tcPr>
            <w:tcW w:w="2622" w:type="dxa"/>
          </w:tcPr>
          <w:p w14:paraId="3FD152EA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5C66B2F9" w14:textId="77777777" w:rsidR="00750F22" w:rsidRDefault="00393A80">
            <w:proofErr w:type="spellStart"/>
            <w:r>
              <w:t>Gerar</w:t>
            </w:r>
            <w:proofErr w:type="spellEnd"/>
            <w:r>
              <w:t xml:space="preserve"> consulta de </w:t>
            </w:r>
            <w:proofErr w:type="spellStart"/>
            <w:r>
              <w:t>contratos</w:t>
            </w:r>
            <w:proofErr w:type="spellEnd"/>
            <w:r>
              <w:t xml:space="preserve"> </w:t>
            </w:r>
            <w:proofErr w:type="spellStart"/>
            <w:r>
              <w:t>invalidados</w:t>
            </w:r>
            <w:proofErr w:type="spellEnd"/>
          </w:p>
        </w:tc>
        <w:tc>
          <w:tcPr>
            <w:tcW w:w="2200" w:type="dxa"/>
          </w:tcPr>
          <w:p w14:paraId="6AECDDBC" w14:textId="77777777" w:rsidR="00750F22" w:rsidRDefault="00FF0318">
            <w:r>
              <w:t>lista_contratos</w:t>
            </w:r>
          </w:p>
        </w:tc>
      </w:tr>
      <w:tr w:rsidR="00750F22" w14:paraId="789827F3" w14:textId="77777777" w:rsidTr="00C8068F">
        <w:tc>
          <w:tcPr>
            <w:tcW w:w="674" w:type="dxa"/>
          </w:tcPr>
          <w:p w14:paraId="49DF76C5" w14:textId="77777777" w:rsidR="00750F22" w:rsidRDefault="00FF0318">
            <w:r>
              <w:t>21</w:t>
            </w:r>
          </w:p>
        </w:tc>
        <w:tc>
          <w:tcPr>
            <w:tcW w:w="1680" w:type="dxa"/>
          </w:tcPr>
          <w:p w14:paraId="1CDC3AA3" w14:textId="77777777" w:rsidR="00750F22" w:rsidRDefault="00FF0318">
            <w:r>
              <w:t>Registrar pagamento feito ao dono do imóvel</w:t>
            </w:r>
          </w:p>
        </w:tc>
        <w:tc>
          <w:tcPr>
            <w:tcW w:w="2622" w:type="dxa"/>
          </w:tcPr>
          <w:p w14:paraId="47C2353D" w14:textId="77777777" w:rsidR="00750F22" w:rsidRDefault="00FF0318">
            <w:r>
              <w:t>dados_pagamento_dono</w:t>
            </w:r>
          </w:p>
        </w:tc>
        <w:tc>
          <w:tcPr>
            <w:tcW w:w="1680" w:type="dxa"/>
          </w:tcPr>
          <w:p w14:paraId="00813D94" w14:textId="77777777" w:rsidR="00750F22" w:rsidRDefault="00FF0318">
            <w:r>
              <w:t>Registrar pagamento ao dono de imóvel</w:t>
            </w:r>
          </w:p>
        </w:tc>
        <w:tc>
          <w:tcPr>
            <w:tcW w:w="2200" w:type="dxa"/>
          </w:tcPr>
          <w:p w14:paraId="79241720" w14:textId="77777777" w:rsidR="00750F22" w:rsidRDefault="00FF0318">
            <w:r>
              <w:t>Msg02</w:t>
            </w:r>
          </w:p>
        </w:tc>
      </w:tr>
      <w:tr w:rsidR="00750F22" w14:paraId="2D8AD73C" w14:textId="77777777" w:rsidTr="00C8068F">
        <w:tc>
          <w:tcPr>
            <w:tcW w:w="674" w:type="dxa"/>
          </w:tcPr>
          <w:p w14:paraId="00418E4A" w14:textId="77777777" w:rsidR="00750F22" w:rsidRDefault="00FF0318">
            <w:r>
              <w:t>22</w:t>
            </w:r>
          </w:p>
        </w:tc>
        <w:tc>
          <w:tcPr>
            <w:tcW w:w="1680" w:type="dxa"/>
          </w:tcPr>
          <w:p w14:paraId="6DFC6DD8" w14:textId="77777777" w:rsidR="00750F22" w:rsidRDefault="00FF0318">
            <w:r>
              <w:t>Registrar comissão da imobiliária em transações</w:t>
            </w:r>
          </w:p>
        </w:tc>
        <w:tc>
          <w:tcPr>
            <w:tcW w:w="2622" w:type="dxa"/>
          </w:tcPr>
          <w:p w14:paraId="080EE3D2" w14:textId="77777777" w:rsidR="00750F22" w:rsidRDefault="00FF0318">
            <w:r>
              <w:t>dados_comissao</w:t>
            </w:r>
          </w:p>
        </w:tc>
        <w:tc>
          <w:tcPr>
            <w:tcW w:w="1680" w:type="dxa"/>
          </w:tcPr>
          <w:p w14:paraId="3E46A3D0" w14:textId="77777777" w:rsidR="00750F22" w:rsidRDefault="00FF0318">
            <w:r>
              <w:t xml:space="preserve">Registrar </w:t>
            </w:r>
            <w:proofErr w:type="spellStart"/>
            <w:r>
              <w:t>comissão</w:t>
            </w:r>
            <w:proofErr w:type="spellEnd"/>
            <w:r>
              <w:t xml:space="preserve"> </w:t>
            </w:r>
            <w:proofErr w:type="spellStart"/>
            <w:r>
              <w:t>imobiliária</w:t>
            </w:r>
            <w:proofErr w:type="spellEnd"/>
          </w:p>
        </w:tc>
        <w:tc>
          <w:tcPr>
            <w:tcW w:w="2200" w:type="dxa"/>
          </w:tcPr>
          <w:p w14:paraId="37074911" w14:textId="77777777" w:rsidR="00750F22" w:rsidRDefault="00FF0318">
            <w:r>
              <w:t>Msg02</w:t>
            </w:r>
          </w:p>
        </w:tc>
      </w:tr>
      <w:tr w:rsidR="00750F22" w14:paraId="590512DC" w14:textId="77777777" w:rsidTr="00C8068F">
        <w:tc>
          <w:tcPr>
            <w:tcW w:w="674" w:type="dxa"/>
          </w:tcPr>
          <w:p w14:paraId="426FEC44" w14:textId="77777777" w:rsidR="00750F22" w:rsidRDefault="00FF0318">
            <w:r>
              <w:t>23</w:t>
            </w:r>
          </w:p>
        </w:tc>
        <w:tc>
          <w:tcPr>
            <w:tcW w:w="1680" w:type="dxa"/>
          </w:tcPr>
          <w:p w14:paraId="5AC7D3E1" w14:textId="77777777" w:rsidR="00750F22" w:rsidRDefault="00FF0318">
            <w:r>
              <w:t>Registrar pagamento feito por um cliente</w:t>
            </w:r>
          </w:p>
        </w:tc>
        <w:tc>
          <w:tcPr>
            <w:tcW w:w="2622" w:type="dxa"/>
          </w:tcPr>
          <w:p w14:paraId="3F183D26" w14:textId="77777777" w:rsidR="00750F22" w:rsidRDefault="00FF0318">
            <w:r>
              <w:t>dados_pagamento_cliente</w:t>
            </w:r>
          </w:p>
        </w:tc>
        <w:tc>
          <w:tcPr>
            <w:tcW w:w="1680" w:type="dxa"/>
          </w:tcPr>
          <w:p w14:paraId="1FEEAF8D" w14:textId="77777777" w:rsidR="00750F22" w:rsidRDefault="00FF0318">
            <w:r>
              <w:t xml:space="preserve">Registrar </w:t>
            </w:r>
            <w:proofErr w:type="spellStart"/>
            <w:r>
              <w:t>pagamento</w:t>
            </w:r>
            <w:proofErr w:type="spellEnd"/>
            <w:r>
              <w:t xml:space="preserve"> </w:t>
            </w:r>
            <w:r w:rsidR="00C66490">
              <w:t>d</w:t>
            </w:r>
            <w:r>
              <w:t xml:space="preserve">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00" w:type="dxa"/>
          </w:tcPr>
          <w:p w14:paraId="22D17869" w14:textId="77777777" w:rsidR="00750F22" w:rsidRDefault="00FF0318">
            <w:r>
              <w:t>Msg02</w:t>
            </w:r>
          </w:p>
        </w:tc>
      </w:tr>
      <w:tr w:rsidR="00750F22" w14:paraId="3B458DF1" w14:textId="77777777" w:rsidTr="00C8068F">
        <w:tc>
          <w:tcPr>
            <w:tcW w:w="674" w:type="dxa"/>
          </w:tcPr>
          <w:p w14:paraId="32B15D09" w14:textId="77777777" w:rsidR="00750F22" w:rsidRDefault="00FF0318">
            <w:r>
              <w:t>24</w:t>
            </w:r>
          </w:p>
        </w:tc>
        <w:tc>
          <w:tcPr>
            <w:tcW w:w="1680" w:type="dxa"/>
          </w:tcPr>
          <w:p w14:paraId="594AF750" w14:textId="77777777" w:rsidR="00750F22" w:rsidRDefault="00FF0318">
            <w:r>
              <w:t>Visualizar pagamentos recebidos de clientes</w:t>
            </w:r>
          </w:p>
        </w:tc>
        <w:tc>
          <w:tcPr>
            <w:tcW w:w="2622" w:type="dxa"/>
          </w:tcPr>
          <w:p w14:paraId="2BFE981F" w14:textId="77777777" w:rsidR="00750F22" w:rsidRDefault="00FF0318">
            <w:r>
              <w:t>id_cliente</w:t>
            </w:r>
          </w:p>
        </w:tc>
        <w:tc>
          <w:tcPr>
            <w:tcW w:w="1680" w:type="dxa"/>
          </w:tcPr>
          <w:p w14:paraId="611EB1DB" w14:textId="77777777" w:rsidR="00750F22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 xml:space="preserve"> d</w:t>
            </w:r>
            <w:r w:rsidR="00C66490">
              <w:t xml:space="preserve">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00" w:type="dxa"/>
          </w:tcPr>
          <w:p w14:paraId="7199FB2B" w14:textId="77777777" w:rsidR="00750F22" w:rsidRDefault="00FF0318">
            <w:r>
              <w:t>lista_pagamentos</w:t>
            </w:r>
          </w:p>
        </w:tc>
      </w:tr>
      <w:tr w:rsidR="00750F22" w14:paraId="607BE93D" w14:textId="77777777" w:rsidTr="00C8068F">
        <w:tc>
          <w:tcPr>
            <w:tcW w:w="674" w:type="dxa"/>
          </w:tcPr>
          <w:p w14:paraId="766330FC" w14:textId="77777777" w:rsidR="00750F22" w:rsidRDefault="00FF0318">
            <w:r>
              <w:t>25</w:t>
            </w:r>
          </w:p>
        </w:tc>
        <w:tc>
          <w:tcPr>
            <w:tcW w:w="1680" w:type="dxa"/>
          </w:tcPr>
          <w:p w14:paraId="565B3CF7" w14:textId="77777777" w:rsidR="00750F22" w:rsidRDefault="00FF0318">
            <w:r>
              <w:t>Visualizar pagamentos realizados aos donos</w:t>
            </w:r>
          </w:p>
        </w:tc>
        <w:tc>
          <w:tcPr>
            <w:tcW w:w="2622" w:type="dxa"/>
          </w:tcPr>
          <w:p w14:paraId="053EAEAB" w14:textId="77777777" w:rsidR="00750F22" w:rsidRDefault="00FF0318">
            <w:r>
              <w:t>id_dono</w:t>
            </w:r>
          </w:p>
        </w:tc>
        <w:tc>
          <w:tcPr>
            <w:tcW w:w="1680" w:type="dxa"/>
          </w:tcPr>
          <w:p w14:paraId="50BF8EEB" w14:textId="77777777" w:rsidR="00750F22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 xml:space="preserve"> </w:t>
            </w:r>
            <w:proofErr w:type="spellStart"/>
            <w:r w:rsidR="00C66490">
              <w:t>feitos</w:t>
            </w:r>
            <w:proofErr w:type="spellEnd"/>
            <w:r w:rsidR="00C66490">
              <w:t xml:space="preserve"> </w:t>
            </w:r>
            <w:r>
              <w:t xml:space="preserve">a </w:t>
            </w:r>
            <w:proofErr w:type="spellStart"/>
            <w:r w:rsidR="00C66490">
              <w:t>proprietários</w:t>
            </w:r>
            <w:proofErr w:type="spellEnd"/>
          </w:p>
        </w:tc>
        <w:tc>
          <w:tcPr>
            <w:tcW w:w="2200" w:type="dxa"/>
          </w:tcPr>
          <w:p w14:paraId="5FDA9B12" w14:textId="77777777" w:rsidR="00750F22" w:rsidRDefault="00FF0318">
            <w:r>
              <w:t>lista_pagamentos</w:t>
            </w:r>
          </w:p>
        </w:tc>
      </w:tr>
      <w:tr w:rsidR="00750F22" w14:paraId="718E214A" w14:textId="77777777" w:rsidTr="00C8068F">
        <w:tc>
          <w:tcPr>
            <w:tcW w:w="674" w:type="dxa"/>
          </w:tcPr>
          <w:p w14:paraId="0CAFB1FD" w14:textId="77777777" w:rsidR="00750F22" w:rsidRDefault="00FF0318">
            <w:r>
              <w:t>26</w:t>
            </w:r>
          </w:p>
        </w:tc>
        <w:tc>
          <w:tcPr>
            <w:tcW w:w="1680" w:type="dxa"/>
          </w:tcPr>
          <w:p w14:paraId="4B4BEECE" w14:textId="77777777" w:rsidR="00750F22" w:rsidRDefault="00FF0318">
            <w:r>
              <w:t>Gerar recibo referente a uma transação</w:t>
            </w:r>
          </w:p>
        </w:tc>
        <w:tc>
          <w:tcPr>
            <w:tcW w:w="2622" w:type="dxa"/>
          </w:tcPr>
          <w:p w14:paraId="3B154202" w14:textId="77777777" w:rsidR="00750F22" w:rsidRDefault="00FF0318">
            <w:r>
              <w:t>id_transacao</w:t>
            </w:r>
          </w:p>
        </w:tc>
        <w:tc>
          <w:tcPr>
            <w:tcW w:w="1680" w:type="dxa"/>
          </w:tcPr>
          <w:p w14:paraId="39921327" w14:textId="77777777" w:rsidR="00750F22" w:rsidRDefault="00FF0318">
            <w:r>
              <w:t>Emitir recibo de transação</w:t>
            </w:r>
          </w:p>
        </w:tc>
        <w:tc>
          <w:tcPr>
            <w:tcW w:w="2200" w:type="dxa"/>
          </w:tcPr>
          <w:p w14:paraId="33F5A37F" w14:textId="77777777" w:rsidR="00750F22" w:rsidRDefault="00FF0318">
            <w:r>
              <w:t>Msg06</w:t>
            </w:r>
          </w:p>
        </w:tc>
      </w:tr>
      <w:tr w:rsidR="00750F22" w14:paraId="50CD1160" w14:textId="77777777" w:rsidTr="00C8068F">
        <w:tc>
          <w:tcPr>
            <w:tcW w:w="674" w:type="dxa"/>
          </w:tcPr>
          <w:p w14:paraId="74A01222" w14:textId="77777777" w:rsidR="00750F22" w:rsidRDefault="00FF0318">
            <w:r>
              <w:lastRenderedPageBreak/>
              <w:t>27</w:t>
            </w:r>
          </w:p>
        </w:tc>
        <w:tc>
          <w:tcPr>
            <w:tcW w:w="1680" w:type="dxa"/>
          </w:tcPr>
          <w:p w14:paraId="3BE4A51A" w14:textId="77777777" w:rsidR="00750F22" w:rsidRDefault="00FF0318">
            <w:r>
              <w:t>Consultar inadimplência de um cliente</w:t>
            </w:r>
          </w:p>
        </w:tc>
        <w:tc>
          <w:tcPr>
            <w:tcW w:w="2622" w:type="dxa"/>
          </w:tcPr>
          <w:p w14:paraId="4D9EAEEF" w14:textId="77777777" w:rsidR="00750F22" w:rsidRDefault="00FF0318">
            <w:r>
              <w:t>id_cliente</w:t>
            </w:r>
          </w:p>
        </w:tc>
        <w:tc>
          <w:tcPr>
            <w:tcW w:w="1680" w:type="dxa"/>
          </w:tcPr>
          <w:p w14:paraId="5BA9F485" w14:textId="77777777" w:rsidR="00750F22" w:rsidRDefault="00FF0318"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inadimplência</w:t>
            </w:r>
            <w:proofErr w:type="spellEnd"/>
            <w:r>
              <w:t xml:space="preserve"> d</w:t>
            </w:r>
            <w:r w:rsidR="00C66490">
              <w:t>o</w:t>
            </w:r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00" w:type="dxa"/>
          </w:tcPr>
          <w:p w14:paraId="22166929" w14:textId="77777777" w:rsidR="00750F22" w:rsidRDefault="00FF0318">
            <w:r>
              <w:t>status_inadimplencia</w:t>
            </w:r>
          </w:p>
        </w:tc>
      </w:tr>
      <w:tr w:rsidR="00750F22" w14:paraId="52B45FC3" w14:textId="77777777" w:rsidTr="00C8068F">
        <w:tc>
          <w:tcPr>
            <w:tcW w:w="674" w:type="dxa"/>
          </w:tcPr>
          <w:p w14:paraId="662074A7" w14:textId="77777777" w:rsidR="00750F22" w:rsidRDefault="00FF0318">
            <w:r>
              <w:t>28</w:t>
            </w:r>
          </w:p>
        </w:tc>
        <w:tc>
          <w:tcPr>
            <w:tcW w:w="1680" w:type="dxa"/>
          </w:tcPr>
          <w:p w14:paraId="06281046" w14:textId="77777777" w:rsidR="00750F22" w:rsidRDefault="00FF0318">
            <w:r>
              <w:t>Verificar se há valores pendentes para dono</w:t>
            </w:r>
          </w:p>
        </w:tc>
        <w:tc>
          <w:tcPr>
            <w:tcW w:w="2622" w:type="dxa"/>
          </w:tcPr>
          <w:p w14:paraId="4A050C98" w14:textId="77777777" w:rsidR="00750F22" w:rsidRDefault="00FF0318">
            <w:r>
              <w:t>id_dono</w:t>
            </w:r>
          </w:p>
        </w:tc>
        <w:tc>
          <w:tcPr>
            <w:tcW w:w="1680" w:type="dxa"/>
          </w:tcPr>
          <w:p w14:paraId="3EC101C7" w14:textId="77777777" w:rsidR="00750F22" w:rsidRDefault="00FF0318">
            <w:r>
              <w:t>Verificar pendências de repasse ao dono</w:t>
            </w:r>
          </w:p>
        </w:tc>
        <w:tc>
          <w:tcPr>
            <w:tcW w:w="2200" w:type="dxa"/>
          </w:tcPr>
          <w:p w14:paraId="0D6E11FA" w14:textId="77777777" w:rsidR="00750F22" w:rsidRDefault="00FF0318">
            <w:r>
              <w:t>status_pendencias</w:t>
            </w:r>
          </w:p>
        </w:tc>
      </w:tr>
      <w:tr w:rsidR="00750F22" w14:paraId="0B9AC088" w14:textId="77777777" w:rsidTr="00C8068F">
        <w:tc>
          <w:tcPr>
            <w:tcW w:w="674" w:type="dxa"/>
          </w:tcPr>
          <w:p w14:paraId="6CCAA1AA" w14:textId="77777777" w:rsidR="00750F22" w:rsidRDefault="00FF0318">
            <w:r>
              <w:t>29</w:t>
            </w:r>
          </w:p>
        </w:tc>
        <w:tc>
          <w:tcPr>
            <w:tcW w:w="1680" w:type="dxa"/>
          </w:tcPr>
          <w:p w14:paraId="34A8F131" w14:textId="77777777" w:rsidR="00750F22" w:rsidRDefault="00FF0318">
            <w:r>
              <w:t>Visualizar todo o histórico de um imóvel</w:t>
            </w:r>
          </w:p>
        </w:tc>
        <w:tc>
          <w:tcPr>
            <w:tcW w:w="2622" w:type="dxa"/>
          </w:tcPr>
          <w:p w14:paraId="5039B725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5133F82F" w14:textId="77777777" w:rsidR="00750F22" w:rsidRDefault="00FF0318">
            <w:r>
              <w:t>Consultar histórico completo de um imóvel</w:t>
            </w:r>
          </w:p>
        </w:tc>
        <w:tc>
          <w:tcPr>
            <w:tcW w:w="2200" w:type="dxa"/>
          </w:tcPr>
          <w:p w14:paraId="51C4F293" w14:textId="77777777" w:rsidR="00750F22" w:rsidRDefault="00FF0318">
            <w:r>
              <w:t>historico_imovel</w:t>
            </w:r>
          </w:p>
        </w:tc>
      </w:tr>
      <w:tr w:rsidR="00750F22" w14:paraId="3FF8551B" w14:textId="77777777" w:rsidTr="00C8068F">
        <w:tc>
          <w:tcPr>
            <w:tcW w:w="674" w:type="dxa"/>
          </w:tcPr>
          <w:p w14:paraId="4AD8CDB0" w14:textId="77777777" w:rsidR="00750F22" w:rsidRDefault="00FF0318">
            <w:r>
              <w:t>30</w:t>
            </w:r>
          </w:p>
        </w:tc>
        <w:tc>
          <w:tcPr>
            <w:tcW w:w="1680" w:type="dxa"/>
          </w:tcPr>
          <w:p w14:paraId="7A57C02F" w14:textId="77777777" w:rsidR="00750F22" w:rsidRDefault="00FF0318">
            <w:r>
              <w:t>Obter informações do dono atual de um imóvel</w:t>
            </w:r>
          </w:p>
        </w:tc>
        <w:tc>
          <w:tcPr>
            <w:tcW w:w="2622" w:type="dxa"/>
          </w:tcPr>
          <w:p w14:paraId="1374D6D2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0461E0A1" w14:textId="77777777" w:rsidR="00750F22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 w:rsidR="00C66490">
              <w:t>proprietário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</w:p>
        </w:tc>
        <w:tc>
          <w:tcPr>
            <w:tcW w:w="2200" w:type="dxa"/>
          </w:tcPr>
          <w:p w14:paraId="39F325A7" w14:textId="77777777" w:rsidR="00750F22" w:rsidRDefault="00FF0318">
            <w:r>
              <w:t>dados_dono</w:t>
            </w:r>
          </w:p>
        </w:tc>
      </w:tr>
      <w:tr w:rsidR="00750F22" w14:paraId="31BD853A" w14:textId="77777777" w:rsidTr="00C8068F">
        <w:tc>
          <w:tcPr>
            <w:tcW w:w="674" w:type="dxa"/>
          </w:tcPr>
          <w:p w14:paraId="34E5B3B1" w14:textId="77777777" w:rsidR="00750F22" w:rsidRDefault="00FF0318">
            <w:r>
              <w:t>31</w:t>
            </w:r>
          </w:p>
        </w:tc>
        <w:tc>
          <w:tcPr>
            <w:tcW w:w="1680" w:type="dxa"/>
          </w:tcPr>
          <w:p w14:paraId="6B2B60B2" w14:textId="77777777" w:rsidR="00750F22" w:rsidRDefault="00FF0318">
            <w:r>
              <w:t>Consultar donos anteriores de determinado imóvel</w:t>
            </w:r>
          </w:p>
        </w:tc>
        <w:tc>
          <w:tcPr>
            <w:tcW w:w="2622" w:type="dxa"/>
          </w:tcPr>
          <w:p w14:paraId="7A296CDE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2242898B" w14:textId="77777777" w:rsidR="00750F22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 w:rsidR="00C66490">
              <w:t>proprietário</w:t>
            </w:r>
            <w:proofErr w:type="spellEnd"/>
            <w:r w:rsidR="00C66490">
              <w:t xml:space="preserve"> </w:t>
            </w:r>
            <w:r>
              <w:t>anterior</w:t>
            </w:r>
          </w:p>
        </w:tc>
        <w:tc>
          <w:tcPr>
            <w:tcW w:w="2200" w:type="dxa"/>
          </w:tcPr>
          <w:p w14:paraId="6DA36DF0" w14:textId="77777777" w:rsidR="00750F22" w:rsidRDefault="00FF0318">
            <w:r>
              <w:t>lista_donos</w:t>
            </w:r>
          </w:p>
        </w:tc>
      </w:tr>
      <w:tr w:rsidR="00750F22" w14:paraId="6A15BC60" w14:textId="77777777" w:rsidTr="00C8068F">
        <w:tc>
          <w:tcPr>
            <w:tcW w:w="674" w:type="dxa"/>
          </w:tcPr>
          <w:p w14:paraId="4EACD16B" w14:textId="77777777" w:rsidR="00750F22" w:rsidRDefault="00FF0318">
            <w:r>
              <w:t>32</w:t>
            </w:r>
          </w:p>
        </w:tc>
        <w:tc>
          <w:tcPr>
            <w:tcW w:w="1680" w:type="dxa"/>
          </w:tcPr>
          <w:p w14:paraId="56EADD6C" w14:textId="77777777" w:rsidR="00750F22" w:rsidRDefault="00FF0318">
            <w:r>
              <w:t>Ver quem alugou anteriormente o imóvel</w:t>
            </w:r>
          </w:p>
        </w:tc>
        <w:tc>
          <w:tcPr>
            <w:tcW w:w="2622" w:type="dxa"/>
          </w:tcPr>
          <w:p w14:paraId="0B3D5320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4AAAB2C3" w14:textId="77777777" w:rsidR="00C66490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locador</w:t>
            </w:r>
            <w:proofErr w:type="spellEnd"/>
          </w:p>
          <w:p w14:paraId="1198CF44" w14:textId="77777777" w:rsidR="00750F22" w:rsidRDefault="00FF0318">
            <w:r>
              <w:t>anterior</w:t>
            </w:r>
          </w:p>
        </w:tc>
        <w:tc>
          <w:tcPr>
            <w:tcW w:w="2200" w:type="dxa"/>
          </w:tcPr>
          <w:p w14:paraId="2E5410D0" w14:textId="77777777" w:rsidR="00750F22" w:rsidRDefault="00FF0318">
            <w:r>
              <w:t>lista_locadores</w:t>
            </w:r>
          </w:p>
        </w:tc>
      </w:tr>
      <w:tr w:rsidR="00750F22" w14:paraId="22C8DBB8" w14:textId="77777777" w:rsidTr="00C8068F">
        <w:tc>
          <w:tcPr>
            <w:tcW w:w="674" w:type="dxa"/>
          </w:tcPr>
          <w:p w14:paraId="5EE88D48" w14:textId="77777777" w:rsidR="00750F22" w:rsidRDefault="00FF0318">
            <w:r>
              <w:t>33</w:t>
            </w:r>
          </w:p>
        </w:tc>
        <w:tc>
          <w:tcPr>
            <w:tcW w:w="1680" w:type="dxa"/>
          </w:tcPr>
          <w:p w14:paraId="1A80FE44" w14:textId="77777777" w:rsidR="00750F22" w:rsidRDefault="00FF0318">
            <w:r>
              <w:t>Consultar contrato ativo vinculado a um imóvel</w:t>
            </w:r>
          </w:p>
        </w:tc>
        <w:tc>
          <w:tcPr>
            <w:tcW w:w="2622" w:type="dxa"/>
          </w:tcPr>
          <w:p w14:paraId="61A73AE3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678AFB8B" w14:textId="77777777" w:rsidR="00750F22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contrato</w:t>
            </w:r>
            <w:proofErr w:type="spellEnd"/>
            <w:r>
              <w:t xml:space="preserve"> </w:t>
            </w:r>
            <w:r w:rsidR="00C66490">
              <w:t>de</w:t>
            </w:r>
            <w:r>
              <w:t xml:space="preserve"> um </w:t>
            </w:r>
            <w:proofErr w:type="spellStart"/>
            <w:r>
              <w:t>imóvel</w:t>
            </w:r>
            <w:proofErr w:type="spellEnd"/>
          </w:p>
        </w:tc>
        <w:tc>
          <w:tcPr>
            <w:tcW w:w="2200" w:type="dxa"/>
          </w:tcPr>
          <w:p w14:paraId="59E0DE9C" w14:textId="77777777" w:rsidR="00750F22" w:rsidRDefault="00FF0318">
            <w:r>
              <w:t>dados_contrato</w:t>
            </w:r>
          </w:p>
        </w:tc>
      </w:tr>
      <w:tr w:rsidR="00750F22" w14:paraId="0ABA5B28" w14:textId="77777777" w:rsidTr="00C8068F">
        <w:tc>
          <w:tcPr>
            <w:tcW w:w="674" w:type="dxa"/>
          </w:tcPr>
          <w:p w14:paraId="0EA1DB8B" w14:textId="77777777" w:rsidR="00750F22" w:rsidRDefault="00FF0318">
            <w:r>
              <w:t>34</w:t>
            </w:r>
          </w:p>
        </w:tc>
        <w:tc>
          <w:tcPr>
            <w:tcW w:w="1680" w:type="dxa"/>
          </w:tcPr>
          <w:p w14:paraId="727011B9" w14:textId="77777777" w:rsidR="00750F22" w:rsidRDefault="00FF0318">
            <w:r>
              <w:t>Verificar se o imóvel está ocupado ou disponível</w:t>
            </w:r>
          </w:p>
        </w:tc>
        <w:tc>
          <w:tcPr>
            <w:tcW w:w="2622" w:type="dxa"/>
          </w:tcPr>
          <w:p w14:paraId="5064E92E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4A527708" w14:textId="77777777" w:rsidR="00750F22" w:rsidRDefault="00FF0318">
            <w:proofErr w:type="spellStart"/>
            <w:r>
              <w:t>Verificar</w:t>
            </w:r>
            <w:proofErr w:type="spellEnd"/>
            <w:r>
              <w:t xml:space="preserve"> status de </w:t>
            </w:r>
            <w:proofErr w:type="spellStart"/>
            <w:r>
              <w:t>ocupação</w:t>
            </w:r>
            <w:proofErr w:type="spellEnd"/>
            <w:r>
              <w:t xml:space="preserve"> de um </w:t>
            </w:r>
            <w:proofErr w:type="spellStart"/>
            <w:r>
              <w:t>imóvel</w:t>
            </w:r>
            <w:proofErr w:type="spellEnd"/>
          </w:p>
        </w:tc>
        <w:tc>
          <w:tcPr>
            <w:tcW w:w="2200" w:type="dxa"/>
          </w:tcPr>
          <w:p w14:paraId="58AD4845" w14:textId="77777777" w:rsidR="00750F22" w:rsidRDefault="00FF0318">
            <w:r>
              <w:t>status_ocupacao</w:t>
            </w:r>
          </w:p>
        </w:tc>
      </w:tr>
      <w:tr w:rsidR="00750F22" w14:paraId="1D38BB8A" w14:textId="77777777" w:rsidTr="00C8068F">
        <w:tc>
          <w:tcPr>
            <w:tcW w:w="674" w:type="dxa"/>
          </w:tcPr>
          <w:p w14:paraId="2A47CA13" w14:textId="77777777" w:rsidR="00750F22" w:rsidRDefault="00FF0318">
            <w:r>
              <w:t>35</w:t>
            </w:r>
          </w:p>
        </w:tc>
        <w:tc>
          <w:tcPr>
            <w:tcW w:w="1680" w:type="dxa"/>
          </w:tcPr>
          <w:p w14:paraId="1F200BC1" w14:textId="77777777" w:rsidR="00750F22" w:rsidRDefault="00FF0318">
            <w:r>
              <w:t>Consultar todas as intermediações feitas por um corretor</w:t>
            </w:r>
          </w:p>
        </w:tc>
        <w:tc>
          <w:tcPr>
            <w:tcW w:w="2622" w:type="dxa"/>
          </w:tcPr>
          <w:p w14:paraId="2B6F9E37" w14:textId="77777777" w:rsidR="00750F22" w:rsidRDefault="00FF0318">
            <w:r>
              <w:t>id_corretor</w:t>
            </w:r>
          </w:p>
        </w:tc>
        <w:tc>
          <w:tcPr>
            <w:tcW w:w="1680" w:type="dxa"/>
          </w:tcPr>
          <w:p w14:paraId="7415792C" w14:textId="77777777" w:rsidR="00750F22" w:rsidRDefault="00FF0318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histórico</w:t>
            </w:r>
            <w:proofErr w:type="spellEnd"/>
            <w:r>
              <w:t xml:space="preserve"> de </w:t>
            </w:r>
            <w:proofErr w:type="spellStart"/>
            <w:r>
              <w:t>intermediações</w:t>
            </w:r>
            <w:proofErr w:type="spellEnd"/>
            <w:r>
              <w:t xml:space="preserve"> </w:t>
            </w:r>
            <w:proofErr w:type="spellStart"/>
            <w:r>
              <w:t>feita</w:t>
            </w:r>
            <w:r w:rsidR="00C8068F">
              <w:t>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 w:rsidR="00C8068F">
              <w:t xml:space="preserve"> </w:t>
            </w:r>
            <w:proofErr w:type="spellStart"/>
            <w:r>
              <w:t>corretor</w:t>
            </w:r>
            <w:r w:rsidR="00C66490">
              <w:t>es</w:t>
            </w:r>
            <w:proofErr w:type="spellEnd"/>
          </w:p>
        </w:tc>
        <w:tc>
          <w:tcPr>
            <w:tcW w:w="2200" w:type="dxa"/>
          </w:tcPr>
          <w:p w14:paraId="76D67AFA" w14:textId="77777777" w:rsidR="00750F22" w:rsidRDefault="00FF0318">
            <w:r>
              <w:t>lista_intermediacoes</w:t>
            </w:r>
          </w:p>
        </w:tc>
      </w:tr>
      <w:tr w:rsidR="00750F22" w14:paraId="1FA0B0F0" w14:textId="77777777" w:rsidTr="00C8068F">
        <w:tc>
          <w:tcPr>
            <w:tcW w:w="674" w:type="dxa"/>
          </w:tcPr>
          <w:p w14:paraId="247F5435" w14:textId="77777777" w:rsidR="00750F22" w:rsidRDefault="00FF0318">
            <w:r>
              <w:t>36</w:t>
            </w:r>
          </w:p>
        </w:tc>
        <w:tc>
          <w:tcPr>
            <w:tcW w:w="1680" w:type="dxa"/>
          </w:tcPr>
          <w:p w14:paraId="43CE3C23" w14:textId="77777777" w:rsidR="00750F22" w:rsidRDefault="00FF0318">
            <w:r>
              <w:t>Listar todos os imóveis de um determinado dono</w:t>
            </w:r>
          </w:p>
        </w:tc>
        <w:tc>
          <w:tcPr>
            <w:tcW w:w="2622" w:type="dxa"/>
          </w:tcPr>
          <w:p w14:paraId="59E5DE1C" w14:textId="77777777" w:rsidR="00750F22" w:rsidRDefault="00FF0318">
            <w:r>
              <w:t>id_dono</w:t>
            </w:r>
          </w:p>
        </w:tc>
        <w:tc>
          <w:tcPr>
            <w:tcW w:w="1680" w:type="dxa"/>
          </w:tcPr>
          <w:p w14:paraId="6286B861" w14:textId="77777777" w:rsidR="00750F22" w:rsidRDefault="00FF0318"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imóveis</w:t>
            </w:r>
            <w:proofErr w:type="spellEnd"/>
            <w:r>
              <w:t xml:space="preserve"> de um</w:t>
            </w:r>
            <w:r w:rsidR="00C8068F">
              <w:t xml:space="preserve"> </w:t>
            </w:r>
            <w:proofErr w:type="spellStart"/>
            <w:r w:rsidR="00C8068F">
              <w:t>proprietário</w:t>
            </w:r>
            <w:proofErr w:type="spellEnd"/>
            <w:r>
              <w:t xml:space="preserve"> </w:t>
            </w:r>
            <w:proofErr w:type="spellStart"/>
            <w:r>
              <w:t>específico</w:t>
            </w:r>
            <w:proofErr w:type="spellEnd"/>
          </w:p>
        </w:tc>
        <w:tc>
          <w:tcPr>
            <w:tcW w:w="2200" w:type="dxa"/>
          </w:tcPr>
          <w:p w14:paraId="655C43C4" w14:textId="77777777" w:rsidR="00750F22" w:rsidRDefault="00FF0318">
            <w:r>
              <w:t>lista_imoveis</w:t>
            </w:r>
          </w:p>
        </w:tc>
      </w:tr>
      <w:tr w:rsidR="00750F22" w14:paraId="501CF72B" w14:textId="77777777" w:rsidTr="00C8068F">
        <w:tc>
          <w:tcPr>
            <w:tcW w:w="674" w:type="dxa"/>
          </w:tcPr>
          <w:p w14:paraId="72B0AEE4" w14:textId="77777777" w:rsidR="00750F22" w:rsidRDefault="00FF0318">
            <w:r>
              <w:t>37</w:t>
            </w:r>
          </w:p>
        </w:tc>
        <w:tc>
          <w:tcPr>
            <w:tcW w:w="1680" w:type="dxa"/>
          </w:tcPr>
          <w:p w14:paraId="7F325A82" w14:textId="77777777" w:rsidR="00750F22" w:rsidRDefault="00FF0318">
            <w:r>
              <w:t>Pesquisar imóveis com base no tipo (casa, ap etc.)</w:t>
            </w:r>
          </w:p>
        </w:tc>
        <w:tc>
          <w:tcPr>
            <w:tcW w:w="2622" w:type="dxa"/>
          </w:tcPr>
          <w:p w14:paraId="49C72CD4" w14:textId="77777777" w:rsidR="00750F22" w:rsidRDefault="00FF0318">
            <w:r>
              <w:t>tipo_imovel</w:t>
            </w:r>
          </w:p>
        </w:tc>
        <w:tc>
          <w:tcPr>
            <w:tcW w:w="1680" w:type="dxa"/>
          </w:tcPr>
          <w:p w14:paraId="790FA7BD" w14:textId="77777777" w:rsidR="00C8068F" w:rsidRDefault="00FF0318"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imóveis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</w:p>
        </w:tc>
        <w:tc>
          <w:tcPr>
            <w:tcW w:w="2200" w:type="dxa"/>
          </w:tcPr>
          <w:p w14:paraId="68A2FEFC" w14:textId="77777777" w:rsidR="00750F22" w:rsidRDefault="00FF0318">
            <w:r>
              <w:t>lista_imoveis</w:t>
            </w:r>
          </w:p>
        </w:tc>
      </w:tr>
      <w:tr w:rsidR="00750F22" w14:paraId="29B191DE" w14:textId="77777777" w:rsidTr="00C8068F">
        <w:tc>
          <w:tcPr>
            <w:tcW w:w="674" w:type="dxa"/>
          </w:tcPr>
          <w:p w14:paraId="0242FC80" w14:textId="77777777" w:rsidR="00750F22" w:rsidRDefault="00FF0318">
            <w:r>
              <w:t>38</w:t>
            </w:r>
          </w:p>
        </w:tc>
        <w:tc>
          <w:tcPr>
            <w:tcW w:w="1680" w:type="dxa"/>
          </w:tcPr>
          <w:p w14:paraId="5EDD5FBD" w14:textId="77777777" w:rsidR="00750F22" w:rsidRDefault="00FF0318">
            <w:r>
              <w:t>Filtrar imóveis por faixa de preço</w:t>
            </w:r>
          </w:p>
        </w:tc>
        <w:tc>
          <w:tcPr>
            <w:tcW w:w="2622" w:type="dxa"/>
          </w:tcPr>
          <w:p w14:paraId="6DAEBA10" w14:textId="77777777" w:rsidR="00750F22" w:rsidRDefault="00FF0318">
            <w:r>
              <w:t>faixa_preco</w:t>
            </w:r>
          </w:p>
        </w:tc>
        <w:tc>
          <w:tcPr>
            <w:tcW w:w="1680" w:type="dxa"/>
          </w:tcPr>
          <w:p w14:paraId="6324F7F0" w14:textId="77777777" w:rsidR="00750F22" w:rsidRDefault="00FF0318"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imóveis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preço</w:t>
            </w:r>
            <w:proofErr w:type="spellEnd"/>
          </w:p>
        </w:tc>
        <w:tc>
          <w:tcPr>
            <w:tcW w:w="2200" w:type="dxa"/>
          </w:tcPr>
          <w:p w14:paraId="1C48A368" w14:textId="77777777" w:rsidR="00750F22" w:rsidRDefault="00FF0318">
            <w:r>
              <w:t>lista_imoveis</w:t>
            </w:r>
          </w:p>
        </w:tc>
      </w:tr>
      <w:tr w:rsidR="00750F22" w14:paraId="2CB492FD" w14:textId="77777777" w:rsidTr="00C8068F">
        <w:tc>
          <w:tcPr>
            <w:tcW w:w="674" w:type="dxa"/>
          </w:tcPr>
          <w:p w14:paraId="1C35B742" w14:textId="77777777" w:rsidR="00750F22" w:rsidRDefault="00FF0318">
            <w:r>
              <w:lastRenderedPageBreak/>
              <w:t>39</w:t>
            </w:r>
          </w:p>
        </w:tc>
        <w:tc>
          <w:tcPr>
            <w:tcW w:w="1680" w:type="dxa"/>
          </w:tcPr>
          <w:p w14:paraId="53C42F00" w14:textId="77777777" w:rsidR="00750F22" w:rsidRDefault="00FF0318">
            <w:r>
              <w:t>Filtrar imóveis por status (à venda, alugado etc.)</w:t>
            </w:r>
          </w:p>
        </w:tc>
        <w:tc>
          <w:tcPr>
            <w:tcW w:w="2622" w:type="dxa"/>
          </w:tcPr>
          <w:p w14:paraId="284BEC8B" w14:textId="77777777" w:rsidR="00750F22" w:rsidRDefault="00FF0318">
            <w:r>
              <w:t>status</w:t>
            </w:r>
          </w:p>
        </w:tc>
        <w:tc>
          <w:tcPr>
            <w:tcW w:w="1680" w:type="dxa"/>
          </w:tcPr>
          <w:p w14:paraId="03BE464C" w14:textId="77777777" w:rsidR="00750F22" w:rsidRDefault="00FF0318"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imóveis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status</w:t>
            </w:r>
          </w:p>
        </w:tc>
        <w:tc>
          <w:tcPr>
            <w:tcW w:w="2200" w:type="dxa"/>
          </w:tcPr>
          <w:p w14:paraId="359B951F" w14:textId="77777777" w:rsidR="00750F22" w:rsidRDefault="00FF0318">
            <w:r>
              <w:t>lista_imoveis</w:t>
            </w:r>
          </w:p>
        </w:tc>
      </w:tr>
      <w:tr w:rsidR="00750F22" w14:paraId="0DDE6FC2" w14:textId="77777777" w:rsidTr="00C8068F">
        <w:tc>
          <w:tcPr>
            <w:tcW w:w="674" w:type="dxa"/>
          </w:tcPr>
          <w:p w14:paraId="2677CDC0" w14:textId="77777777" w:rsidR="00750F22" w:rsidRDefault="00FF0318">
            <w:r>
              <w:t>40</w:t>
            </w:r>
          </w:p>
        </w:tc>
        <w:tc>
          <w:tcPr>
            <w:tcW w:w="1680" w:type="dxa"/>
          </w:tcPr>
          <w:p w14:paraId="5D1D106C" w14:textId="77777777" w:rsidR="00750F22" w:rsidRDefault="00FF0318">
            <w:r>
              <w:t>Autenticar corretor no sistema</w:t>
            </w:r>
          </w:p>
        </w:tc>
        <w:tc>
          <w:tcPr>
            <w:tcW w:w="2622" w:type="dxa"/>
          </w:tcPr>
          <w:p w14:paraId="3F0BD8A0" w14:textId="77777777" w:rsidR="00750F22" w:rsidRDefault="00FF0318">
            <w:r>
              <w:t>dados_login</w:t>
            </w:r>
          </w:p>
        </w:tc>
        <w:tc>
          <w:tcPr>
            <w:tcW w:w="1680" w:type="dxa"/>
          </w:tcPr>
          <w:p w14:paraId="4482405A" w14:textId="77777777" w:rsidR="00750F22" w:rsidRDefault="00FF0318">
            <w:proofErr w:type="spellStart"/>
            <w:r>
              <w:t>Realizar</w:t>
            </w:r>
            <w:proofErr w:type="spellEnd"/>
            <w:r>
              <w:t xml:space="preserve"> </w:t>
            </w:r>
            <w:r w:rsidR="00C8068F">
              <w:t>L</w:t>
            </w:r>
            <w:r>
              <w:t xml:space="preserve">ogin </w:t>
            </w:r>
          </w:p>
        </w:tc>
        <w:tc>
          <w:tcPr>
            <w:tcW w:w="2200" w:type="dxa"/>
          </w:tcPr>
          <w:p w14:paraId="53EB8872" w14:textId="77777777" w:rsidR="00750F22" w:rsidRDefault="00FF0318">
            <w:r>
              <w:t>Msg01</w:t>
            </w:r>
            <w:r w:rsidR="00156C9F">
              <w:t>/</w:t>
            </w:r>
            <w:proofErr w:type="spellStart"/>
            <w:r w:rsidR="00156C9F">
              <w:t>Página</w:t>
            </w:r>
            <w:proofErr w:type="spellEnd"/>
            <w:r w:rsidR="00156C9F">
              <w:t xml:space="preserve"> </w:t>
            </w:r>
            <w:proofErr w:type="spellStart"/>
            <w:r w:rsidR="00156C9F">
              <w:t>Inicial</w:t>
            </w:r>
            <w:proofErr w:type="spellEnd"/>
          </w:p>
        </w:tc>
      </w:tr>
      <w:tr w:rsidR="00750F22" w14:paraId="05BA8FD9" w14:textId="77777777" w:rsidTr="00C8068F">
        <w:tc>
          <w:tcPr>
            <w:tcW w:w="674" w:type="dxa"/>
          </w:tcPr>
          <w:p w14:paraId="29721FFF" w14:textId="77777777" w:rsidR="00750F22" w:rsidRDefault="00FF0318">
            <w:r>
              <w:t>41</w:t>
            </w:r>
          </w:p>
        </w:tc>
        <w:tc>
          <w:tcPr>
            <w:tcW w:w="1680" w:type="dxa"/>
          </w:tcPr>
          <w:p w14:paraId="1A424E29" w14:textId="77777777" w:rsidR="00750F22" w:rsidRDefault="00FF0318">
            <w:r>
              <w:t>Sinalizar imóvel para venda</w:t>
            </w:r>
          </w:p>
        </w:tc>
        <w:tc>
          <w:tcPr>
            <w:tcW w:w="2622" w:type="dxa"/>
          </w:tcPr>
          <w:p w14:paraId="7CBD2A2C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0007CB6E" w14:textId="77777777" w:rsidR="00750F22" w:rsidRDefault="00FF0318">
            <w:r>
              <w:t>Oferecer imóvel para venda</w:t>
            </w:r>
          </w:p>
        </w:tc>
        <w:tc>
          <w:tcPr>
            <w:tcW w:w="2200" w:type="dxa"/>
          </w:tcPr>
          <w:p w14:paraId="4613EEBD" w14:textId="77777777" w:rsidR="00750F22" w:rsidRDefault="00FF0318">
            <w:r>
              <w:t>Msg02</w:t>
            </w:r>
          </w:p>
        </w:tc>
      </w:tr>
      <w:tr w:rsidR="00750F22" w14:paraId="0D199143" w14:textId="77777777" w:rsidTr="00C8068F">
        <w:tc>
          <w:tcPr>
            <w:tcW w:w="674" w:type="dxa"/>
          </w:tcPr>
          <w:p w14:paraId="612D2802" w14:textId="77777777" w:rsidR="00750F22" w:rsidRDefault="00FF0318">
            <w:r>
              <w:t>42</w:t>
            </w:r>
          </w:p>
        </w:tc>
        <w:tc>
          <w:tcPr>
            <w:tcW w:w="1680" w:type="dxa"/>
          </w:tcPr>
          <w:p w14:paraId="1C64CD10" w14:textId="77777777" w:rsidR="00750F22" w:rsidRDefault="00FF0318">
            <w:r>
              <w:t>Sinalizar imóvel para aluguel</w:t>
            </w:r>
          </w:p>
        </w:tc>
        <w:tc>
          <w:tcPr>
            <w:tcW w:w="2622" w:type="dxa"/>
          </w:tcPr>
          <w:p w14:paraId="621BADB6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5AE40338" w14:textId="77777777" w:rsidR="00750F22" w:rsidRDefault="00FF0318">
            <w:r>
              <w:t>Oferecer imóvel para aluguel</w:t>
            </w:r>
          </w:p>
        </w:tc>
        <w:tc>
          <w:tcPr>
            <w:tcW w:w="2200" w:type="dxa"/>
          </w:tcPr>
          <w:p w14:paraId="785C6EF4" w14:textId="77777777" w:rsidR="00750F22" w:rsidRDefault="00FF0318">
            <w:r>
              <w:t>Msg02</w:t>
            </w:r>
          </w:p>
        </w:tc>
      </w:tr>
      <w:tr w:rsidR="00750F22" w14:paraId="44298E9F" w14:textId="77777777" w:rsidTr="00C8068F">
        <w:tc>
          <w:tcPr>
            <w:tcW w:w="674" w:type="dxa"/>
          </w:tcPr>
          <w:p w14:paraId="28E66C51" w14:textId="77777777" w:rsidR="00750F22" w:rsidRDefault="00FF0318">
            <w:r>
              <w:t>43</w:t>
            </w:r>
          </w:p>
        </w:tc>
        <w:tc>
          <w:tcPr>
            <w:tcW w:w="1680" w:type="dxa"/>
          </w:tcPr>
          <w:p w14:paraId="2AD62303" w14:textId="77777777" w:rsidR="00750F22" w:rsidRDefault="00FF0318">
            <w:r>
              <w:t>Registrar uma venda de imóvel</w:t>
            </w:r>
          </w:p>
        </w:tc>
        <w:tc>
          <w:tcPr>
            <w:tcW w:w="2622" w:type="dxa"/>
          </w:tcPr>
          <w:p w14:paraId="7409FDC8" w14:textId="77777777" w:rsidR="00750F22" w:rsidRDefault="00FF0318">
            <w:r>
              <w:t>dados_venda</w:t>
            </w:r>
          </w:p>
        </w:tc>
        <w:tc>
          <w:tcPr>
            <w:tcW w:w="1680" w:type="dxa"/>
          </w:tcPr>
          <w:p w14:paraId="3E59DDBD" w14:textId="77777777" w:rsidR="00750F22" w:rsidRDefault="00FF0318">
            <w:r>
              <w:t>Registrar venda de imóvel</w:t>
            </w:r>
          </w:p>
        </w:tc>
        <w:tc>
          <w:tcPr>
            <w:tcW w:w="2200" w:type="dxa"/>
          </w:tcPr>
          <w:p w14:paraId="189C6DB6" w14:textId="77777777" w:rsidR="00750F22" w:rsidRDefault="00FF0318">
            <w:r>
              <w:t>Msg02</w:t>
            </w:r>
          </w:p>
        </w:tc>
      </w:tr>
      <w:tr w:rsidR="00750F22" w14:paraId="68AA10FA" w14:textId="77777777" w:rsidTr="00C8068F">
        <w:tc>
          <w:tcPr>
            <w:tcW w:w="674" w:type="dxa"/>
          </w:tcPr>
          <w:p w14:paraId="095149C0" w14:textId="77777777" w:rsidR="00750F22" w:rsidRDefault="00FF0318">
            <w:r>
              <w:t>44</w:t>
            </w:r>
          </w:p>
        </w:tc>
        <w:tc>
          <w:tcPr>
            <w:tcW w:w="1680" w:type="dxa"/>
          </w:tcPr>
          <w:p w14:paraId="0E86F204" w14:textId="77777777" w:rsidR="00750F22" w:rsidRDefault="00FF0318">
            <w:r>
              <w:t>Registrar uma locação de imóvel</w:t>
            </w:r>
          </w:p>
        </w:tc>
        <w:tc>
          <w:tcPr>
            <w:tcW w:w="2622" w:type="dxa"/>
          </w:tcPr>
          <w:p w14:paraId="69FF3DD2" w14:textId="77777777" w:rsidR="00750F22" w:rsidRDefault="00FF0318">
            <w:r>
              <w:t>dados_aluguel</w:t>
            </w:r>
          </w:p>
        </w:tc>
        <w:tc>
          <w:tcPr>
            <w:tcW w:w="1680" w:type="dxa"/>
          </w:tcPr>
          <w:p w14:paraId="7FF38E3B" w14:textId="77777777" w:rsidR="00750F22" w:rsidRDefault="00FF0318">
            <w:r>
              <w:t>Registrar aluguel de imóvel</w:t>
            </w:r>
          </w:p>
        </w:tc>
        <w:tc>
          <w:tcPr>
            <w:tcW w:w="2200" w:type="dxa"/>
          </w:tcPr>
          <w:p w14:paraId="3DA471AF" w14:textId="77777777" w:rsidR="00750F22" w:rsidRDefault="00FF0318">
            <w:r>
              <w:t>Msg02</w:t>
            </w:r>
          </w:p>
        </w:tc>
      </w:tr>
      <w:tr w:rsidR="00750F22" w14:paraId="6325B2C7" w14:textId="77777777" w:rsidTr="00C8068F">
        <w:tc>
          <w:tcPr>
            <w:tcW w:w="674" w:type="dxa"/>
          </w:tcPr>
          <w:p w14:paraId="5F5A2ED2" w14:textId="77777777" w:rsidR="00750F22" w:rsidRDefault="00FF0318">
            <w:r>
              <w:t>45</w:t>
            </w:r>
          </w:p>
        </w:tc>
        <w:tc>
          <w:tcPr>
            <w:tcW w:w="1680" w:type="dxa"/>
          </w:tcPr>
          <w:p w14:paraId="21C30CA0" w14:textId="77777777" w:rsidR="00750F22" w:rsidRDefault="00FF0318">
            <w:r>
              <w:t>Registrar encerramento de contrato de aluguel</w:t>
            </w:r>
          </w:p>
        </w:tc>
        <w:tc>
          <w:tcPr>
            <w:tcW w:w="2622" w:type="dxa"/>
          </w:tcPr>
          <w:p w14:paraId="52C823E6" w14:textId="77777777" w:rsidR="00750F22" w:rsidRDefault="00FF0318">
            <w:r>
              <w:t>id_contrato</w:t>
            </w:r>
          </w:p>
        </w:tc>
        <w:tc>
          <w:tcPr>
            <w:tcW w:w="1680" w:type="dxa"/>
          </w:tcPr>
          <w:p w14:paraId="63161D39" w14:textId="77777777" w:rsidR="00750F22" w:rsidRDefault="00FF0318">
            <w:r>
              <w:t>Registrar término de aluguel</w:t>
            </w:r>
          </w:p>
        </w:tc>
        <w:tc>
          <w:tcPr>
            <w:tcW w:w="2200" w:type="dxa"/>
          </w:tcPr>
          <w:p w14:paraId="626BF869" w14:textId="77777777" w:rsidR="00750F22" w:rsidRDefault="00FF0318">
            <w:r>
              <w:t>Msg03</w:t>
            </w:r>
          </w:p>
        </w:tc>
      </w:tr>
      <w:tr w:rsidR="00750F22" w14:paraId="70F9CFBD" w14:textId="77777777" w:rsidTr="00C8068F">
        <w:tc>
          <w:tcPr>
            <w:tcW w:w="674" w:type="dxa"/>
          </w:tcPr>
          <w:p w14:paraId="384865F1" w14:textId="77777777" w:rsidR="00750F22" w:rsidRDefault="00FF0318">
            <w:r>
              <w:t>46</w:t>
            </w:r>
          </w:p>
        </w:tc>
        <w:tc>
          <w:tcPr>
            <w:tcW w:w="1680" w:type="dxa"/>
          </w:tcPr>
          <w:p w14:paraId="4C7BACBC" w14:textId="77777777" w:rsidR="00750F22" w:rsidRDefault="00FF0318">
            <w:r>
              <w:t>Listar imóveis atualmente disponíveis para venda</w:t>
            </w:r>
          </w:p>
        </w:tc>
        <w:tc>
          <w:tcPr>
            <w:tcW w:w="2622" w:type="dxa"/>
          </w:tcPr>
          <w:p w14:paraId="3F9E8E80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40CD950C" w14:textId="77777777" w:rsidR="00750F22" w:rsidRDefault="00FF0318">
            <w:r>
              <w:t>Consultar imóveis disponíveis para venda</w:t>
            </w:r>
          </w:p>
        </w:tc>
        <w:tc>
          <w:tcPr>
            <w:tcW w:w="2200" w:type="dxa"/>
          </w:tcPr>
          <w:p w14:paraId="29DBD151" w14:textId="77777777" w:rsidR="00750F22" w:rsidRDefault="00FF0318">
            <w:r>
              <w:t>lista_imoveis</w:t>
            </w:r>
          </w:p>
        </w:tc>
      </w:tr>
      <w:tr w:rsidR="00750F22" w14:paraId="75347DB5" w14:textId="77777777" w:rsidTr="00C8068F">
        <w:tc>
          <w:tcPr>
            <w:tcW w:w="674" w:type="dxa"/>
          </w:tcPr>
          <w:p w14:paraId="3AA37228" w14:textId="77777777" w:rsidR="00750F22" w:rsidRDefault="00FF0318">
            <w:r>
              <w:t>47</w:t>
            </w:r>
          </w:p>
        </w:tc>
        <w:tc>
          <w:tcPr>
            <w:tcW w:w="1680" w:type="dxa"/>
          </w:tcPr>
          <w:p w14:paraId="2B5F42F9" w14:textId="77777777" w:rsidR="00750F22" w:rsidRDefault="00FF0318">
            <w:r>
              <w:t>Listar imóveis atualmente disponíveis para aluguel</w:t>
            </w:r>
          </w:p>
        </w:tc>
        <w:tc>
          <w:tcPr>
            <w:tcW w:w="2622" w:type="dxa"/>
          </w:tcPr>
          <w:p w14:paraId="00990727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09B41B98" w14:textId="77777777" w:rsidR="00750F22" w:rsidRDefault="00FF0318">
            <w:r>
              <w:t>Consultar imóveis disponíveis para aluguel</w:t>
            </w:r>
          </w:p>
        </w:tc>
        <w:tc>
          <w:tcPr>
            <w:tcW w:w="2200" w:type="dxa"/>
          </w:tcPr>
          <w:p w14:paraId="5D934114" w14:textId="77777777" w:rsidR="00750F22" w:rsidRDefault="00FF0318">
            <w:r>
              <w:t>lista_imoveis</w:t>
            </w:r>
          </w:p>
        </w:tc>
      </w:tr>
      <w:tr w:rsidR="00750F22" w14:paraId="0DB41AB8" w14:textId="77777777" w:rsidTr="00C8068F">
        <w:tc>
          <w:tcPr>
            <w:tcW w:w="674" w:type="dxa"/>
          </w:tcPr>
          <w:p w14:paraId="79C77E63" w14:textId="77777777" w:rsidR="00750F22" w:rsidRDefault="00FF0318">
            <w:r>
              <w:t>48</w:t>
            </w:r>
          </w:p>
        </w:tc>
        <w:tc>
          <w:tcPr>
            <w:tcW w:w="1680" w:type="dxa"/>
          </w:tcPr>
          <w:p w14:paraId="7548A30F" w14:textId="77777777" w:rsidR="00750F22" w:rsidRDefault="00FF0318">
            <w:r>
              <w:t>Listar imóveis alugados no momento</w:t>
            </w:r>
          </w:p>
        </w:tc>
        <w:tc>
          <w:tcPr>
            <w:tcW w:w="2622" w:type="dxa"/>
          </w:tcPr>
          <w:p w14:paraId="7EA46377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0388D787" w14:textId="77777777" w:rsidR="00750F22" w:rsidRDefault="00FF0318">
            <w:r>
              <w:t>Consultar imóveis alugados atualmente</w:t>
            </w:r>
          </w:p>
        </w:tc>
        <w:tc>
          <w:tcPr>
            <w:tcW w:w="2200" w:type="dxa"/>
          </w:tcPr>
          <w:p w14:paraId="33C0FCEF" w14:textId="77777777" w:rsidR="00750F22" w:rsidRDefault="00FF0318">
            <w:r>
              <w:t>lista_imoveis</w:t>
            </w:r>
          </w:p>
        </w:tc>
      </w:tr>
      <w:tr w:rsidR="00750F22" w14:paraId="77EC853B" w14:textId="77777777" w:rsidTr="00C8068F">
        <w:tc>
          <w:tcPr>
            <w:tcW w:w="674" w:type="dxa"/>
          </w:tcPr>
          <w:p w14:paraId="5171B9AB" w14:textId="77777777" w:rsidR="00750F22" w:rsidRDefault="00FF0318">
            <w:r>
              <w:t>49</w:t>
            </w:r>
          </w:p>
        </w:tc>
        <w:tc>
          <w:tcPr>
            <w:tcW w:w="1680" w:type="dxa"/>
          </w:tcPr>
          <w:p w14:paraId="12ECB123" w14:textId="77777777" w:rsidR="00750F22" w:rsidRDefault="00FF0318">
            <w:r>
              <w:t>Listar imóveis já vendidos</w:t>
            </w:r>
          </w:p>
        </w:tc>
        <w:tc>
          <w:tcPr>
            <w:tcW w:w="2622" w:type="dxa"/>
          </w:tcPr>
          <w:p w14:paraId="1D54414B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445988DA" w14:textId="77777777" w:rsidR="00750F22" w:rsidRDefault="00FF0318">
            <w:r>
              <w:t>Consultar imóveis já vendidos</w:t>
            </w:r>
          </w:p>
        </w:tc>
        <w:tc>
          <w:tcPr>
            <w:tcW w:w="2200" w:type="dxa"/>
          </w:tcPr>
          <w:p w14:paraId="39E3EC49" w14:textId="77777777" w:rsidR="00750F22" w:rsidRDefault="00FF0318">
            <w:r>
              <w:t>lista_imoveis</w:t>
            </w:r>
          </w:p>
        </w:tc>
      </w:tr>
      <w:tr w:rsidR="00750F22" w14:paraId="7D4C7C47" w14:textId="77777777" w:rsidTr="00C8068F">
        <w:tc>
          <w:tcPr>
            <w:tcW w:w="674" w:type="dxa"/>
          </w:tcPr>
          <w:p w14:paraId="47C02B09" w14:textId="77777777" w:rsidR="00750F22" w:rsidRDefault="00FF0318">
            <w:r>
              <w:t>50</w:t>
            </w:r>
          </w:p>
        </w:tc>
        <w:tc>
          <w:tcPr>
            <w:tcW w:w="1680" w:type="dxa"/>
          </w:tcPr>
          <w:p w14:paraId="323FC2D3" w14:textId="77777777" w:rsidR="00750F22" w:rsidRDefault="00FF0318">
            <w:r>
              <w:t>Listar imóveis desocupados</w:t>
            </w:r>
          </w:p>
        </w:tc>
        <w:tc>
          <w:tcPr>
            <w:tcW w:w="2622" w:type="dxa"/>
          </w:tcPr>
          <w:p w14:paraId="5321E83A" w14:textId="77777777" w:rsidR="00750F22" w:rsidRDefault="00FF0318">
            <w:r>
              <w:t>--</w:t>
            </w:r>
          </w:p>
        </w:tc>
        <w:tc>
          <w:tcPr>
            <w:tcW w:w="1680" w:type="dxa"/>
          </w:tcPr>
          <w:p w14:paraId="56D6CF29" w14:textId="77777777" w:rsidR="00750F22" w:rsidRDefault="00FF0318">
            <w:r>
              <w:t>Consultar imóveis desocupados</w:t>
            </w:r>
          </w:p>
        </w:tc>
        <w:tc>
          <w:tcPr>
            <w:tcW w:w="2200" w:type="dxa"/>
          </w:tcPr>
          <w:p w14:paraId="09D64CC9" w14:textId="77777777" w:rsidR="00750F22" w:rsidRDefault="00FF0318">
            <w:r>
              <w:t>lista_imoveis</w:t>
            </w:r>
          </w:p>
        </w:tc>
      </w:tr>
      <w:tr w:rsidR="00750F22" w14:paraId="25841E03" w14:textId="77777777" w:rsidTr="00C8068F">
        <w:tc>
          <w:tcPr>
            <w:tcW w:w="674" w:type="dxa"/>
          </w:tcPr>
          <w:p w14:paraId="7A48B802" w14:textId="77777777" w:rsidR="00750F22" w:rsidRDefault="00FF0318">
            <w:r>
              <w:t>51</w:t>
            </w:r>
          </w:p>
        </w:tc>
        <w:tc>
          <w:tcPr>
            <w:tcW w:w="1680" w:type="dxa"/>
          </w:tcPr>
          <w:p w14:paraId="52C82D9F" w14:textId="77777777" w:rsidR="00750F22" w:rsidRDefault="00FF0318">
            <w:r>
              <w:t>Visualizar histórico completo de um imóvel</w:t>
            </w:r>
          </w:p>
        </w:tc>
        <w:tc>
          <w:tcPr>
            <w:tcW w:w="2622" w:type="dxa"/>
          </w:tcPr>
          <w:p w14:paraId="648B0134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43BA1CEE" w14:textId="77777777" w:rsidR="00750F22" w:rsidRDefault="00FF0318">
            <w:r>
              <w:t>Consultar histórico de um imóvel</w:t>
            </w:r>
          </w:p>
        </w:tc>
        <w:tc>
          <w:tcPr>
            <w:tcW w:w="2200" w:type="dxa"/>
          </w:tcPr>
          <w:p w14:paraId="55F4A5A9" w14:textId="77777777" w:rsidR="00750F22" w:rsidRDefault="00FF0318">
            <w:r>
              <w:t>historico_imovel</w:t>
            </w:r>
          </w:p>
        </w:tc>
      </w:tr>
      <w:tr w:rsidR="00750F22" w14:paraId="42387BA4" w14:textId="77777777" w:rsidTr="00C8068F">
        <w:tc>
          <w:tcPr>
            <w:tcW w:w="674" w:type="dxa"/>
          </w:tcPr>
          <w:p w14:paraId="588015DB" w14:textId="77777777" w:rsidR="00750F22" w:rsidRDefault="00FF0318">
            <w:r>
              <w:t>52</w:t>
            </w:r>
          </w:p>
        </w:tc>
        <w:tc>
          <w:tcPr>
            <w:tcW w:w="1680" w:type="dxa"/>
          </w:tcPr>
          <w:p w14:paraId="44D35850" w14:textId="77777777" w:rsidR="00750F22" w:rsidRDefault="00FF0318">
            <w:r>
              <w:t>Observar se o imóvel está alugado ou disponível</w:t>
            </w:r>
          </w:p>
        </w:tc>
        <w:tc>
          <w:tcPr>
            <w:tcW w:w="2622" w:type="dxa"/>
          </w:tcPr>
          <w:p w14:paraId="7AEFC229" w14:textId="77777777" w:rsidR="00750F22" w:rsidRDefault="00FF0318">
            <w:r>
              <w:t>id_imovel</w:t>
            </w:r>
          </w:p>
        </w:tc>
        <w:tc>
          <w:tcPr>
            <w:tcW w:w="1680" w:type="dxa"/>
          </w:tcPr>
          <w:p w14:paraId="5AF89B93" w14:textId="77777777" w:rsidR="00750F22" w:rsidRDefault="00C8068F"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imóveis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status</w:t>
            </w:r>
          </w:p>
        </w:tc>
        <w:tc>
          <w:tcPr>
            <w:tcW w:w="2200" w:type="dxa"/>
          </w:tcPr>
          <w:p w14:paraId="0E7539D6" w14:textId="77777777" w:rsidR="00750F22" w:rsidRDefault="00FF0318">
            <w:r>
              <w:t>status_ocupacao</w:t>
            </w:r>
          </w:p>
        </w:tc>
      </w:tr>
      <w:tr w:rsidR="00750F22" w14:paraId="368D248A" w14:textId="77777777" w:rsidTr="00C8068F">
        <w:tc>
          <w:tcPr>
            <w:tcW w:w="674" w:type="dxa"/>
          </w:tcPr>
          <w:p w14:paraId="0BEC2590" w14:textId="77777777" w:rsidR="00750F22" w:rsidRDefault="00FF0318">
            <w:r>
              <w:lastRenderedPageBreak/>
              <w:t>5</w:t>
            </w:r>
            <w:r w:rsidR="00C8068F">
              <w:t>3</w:t>
            </w:r>
          </w:p>
        </w:tc>
        <w:tc>
          <w:tcPr>
            <w:tcW w:w="1680" w:type="dxa"/>
          </w:tcPr>
          <w:p w14:paraId="7D69B6C3" w14:textId="77777777" w:rsidR="00750F22" w:rsidRDefault="00FF0318">
            <w:r>
              <w:t>Buscar imóveis por tipo</w:t>
            </w:r>
          </w:p>
        </w:tc>
        <w:tc>
          <w:tcPr>
            <w:tcW w:w="2622" w:type="dxa"/>
          </w:tcPr>
          <w:p w14:paraId="5B95528C" w14:textId="77777777" w:rsidR="00750F22" w:rsidRDefault="00FF0318">
            <w:r>
              <w:t>tipo_imovel</w:t>
            </w:r>
          </w:p>
        </w:tc>
        <w:tc>
          <w:tcPr>
            <w:tcW w:w="1680" w:type="dxa"/>
          </w:tcPr>
          <w:p w14:paraId="0A8C9A82" w14:textId="77777777" w:rsidR="00750F22" w:rsidRDefault="00FF0318">
            <w:r>
              <w:t>Pesquisar imóveis por tipo</w:t>
            </w:r>
          </w:p>
        </w:tc>
        <w:tc>
          <w:tcPr>
            <w:tcW w:w="2200" w:type="dxa"/>
          </w:tcPr>
          <w:p w14:paraId="4F1011F1" w14:textId="77777777" w:rsidR="00750F22" w:rsidRDefault="00FF0318">
            <w:r>
              <w:t>lista_imoveis</w:t>
            </w:r>
          </w:p>
        </w:tc>
      </w:tr>
      <w:tr w:rsidR="00750F22" w14:paraId="3B4A5652" w14:textId="77777777" w:rsidTr="00C8068F">
        <w:tc>
          <w:tcPr>
            <w:tcW w:w="674" w:type="dxa"/>
          </w:tcPr>
          <w:p w14:paraId="5FBFA1BD" w14:textId="77777777" w:rsidR="00750F22" w:rsidRDefault="00FF0318">
            <w:r>
              <w:t>5</w:t>
            </w:r>
            <w:r w:rsidR="00C8068F">
              <w:t>4</w:t>
            </w:r>
          </w:p>
        </w:tc>
        <w:tc>
          <w:tcPr>
            <w:tcW w:w="1680" w:type="dxa"/>
          </w:tcPr>
          <w:p w14:paraId="55ACC72B" w14:textId="77777777" w:rsidR="00750F22" w:rsidRDefault="00FF0318">
            <w:r>
              <w:t>Buscar imóveis por faixa de preço</w:t>
            </w:r>
          </w:p>
        </w:tc>
        <w:tc>
          <w:tcPr>
            <w:tcW w:w="2622" w:type="dxa"/>
          </w:tcPr>
          <w:p w14:paraId="6061B1F5" w14:textId="77777777" w:rsidR="00750F22" w:rsidRDefault="00FF0318">
            <w:r>
              <w:t>faixa_preco</w:t>
            </w:r>
          </w:p>
        </w:tc>
        <w:tc>
          <w:tcPr>
            <w:tcW w:w="1680" w:type="dxa"/>
          </w:tcPr>
          <w:p w14:paraId="1EF4EF14" w14:textId="77777777" w:rsidR="00750F22" w:rsidRDefault="00FF0318">
            <w:r>
              <w:t>Pesquisar imóveis por preço</w:t>
            </w:r>
          </w:p>
        </w:tc>
        <w:tc>
          <w:tcPr>
            <w:tcW w:w="2200" w:type="dxa"/>
          </w:tcPr>
          <w:p w14:paraId="35849B66" w14:textId="77777777" w:rsidR="00750F22" w:rsidRDefault="00FF0318">
            <w:r>
              <w:t>lista_imoveis</w:t>
            </w:r>
          </w:p>
        </w:tc>
      </w:tr>
      <w:tr w:rsidR="00750F22" w14:paraId="2CC6FEC5" w14:textId="77777777" w:rsidTr="00C8068F">
        <w:tc>
          <w:tcPr>
            <w:tcW w:w="674" w:type="dxa"/>
          </w:tcPr>
          <w:p w14:paraId="2DDE5F75" w14:textId="77777777" w:rsidR="00750F22" w:rsidRDefault="00FF0318">
            <w:r>
              <w:t>5</w:t>
            </w:r>
            <w:r w:rsidR="00C8068F">
              <w:t>5</w:t>
            </w:r>
          </w:p>
        </w:tc>
        <w:tc>
          <w:tcPr>
            <w:tcW w:w="1680" w:type="dxa"/>
          </w:tcPr>
          <w:p w14:paraId="4700D2E9" w14:textId="77777777" w:rsidR="00750F22" w:rsidRDefault="00FF0318">
            <w:r>
              <w:t>Buscar imóveis por status</w:t>
            </w:r>
          </w:p>
        </w:tc>
        <w:tc>
          <w:tcPr>
            <w:tcW w:w="2622" w:type="dxa"/>
          </w:tcPr>
          <w:p w14:paraId="05A81275" w14:textId="77777777" w:rsidR="00750F22" w:rsidRDefault="00FF0318">
            <w:r>
              <w:t>status</w:t>
            </w:r>
          </w:p>
        </w:tc>
        <w:tc>
          <w:tcPr>
            <w:tcW w:w="1680" w:type="dxa"/>
          </w:tcPr>
          <w:p w14:paraId="1BD8D5DE" w14:textId="77777777" w:rsidR="00750F22" w:rsidRDefault="00FF0318">
            <w:r>
              <w:t>Pesquisar imóveis por status</w:t>
            </w:r>
          </w:p>
        </w:tc>
        <w:tc>
          <w:tcPr>
            <w:tcW w:w="2200" w:type="dxa"/>
          </w:tcPr>
          <w:p w14:paraId="68916470" w14:textId="77777777" w:rsidR="00750F22" w:rsidRDefault="00FF0318">
            <w:r>
              <w:t>lista_imoveis</w:t>
            </w:r>
          </w:p>
        </w:tc>
      </w:tr>
      <w:bookmarkEnd w:id="0"/>
    </w:tbl>
    <w:p w14:paraId="69289C7D" w14:textId="77777777" w:rsidR="00750F22" w:rsidRDefault="00750F22"/>
    <w:p w14:paraId="560847D8" w14:textId="77777777" w:rsidR="00750F22" w:rsidRPr="00E80C9E" w:rsidRDefault="00FF0318" w:rsidP="00E80C9E">
      <w:pPr>
        <w:pStyle w:val="Ttulo2"/>
        <w:jc w:val="center"/>
        <w:rPr>
          <w:color w:val="auto"/>
        </w:rPr>
      </w:pPr>
      <w:bookmarkStart w:id="1" w:name="_Hlk195296287"/>
      <w:r w:rsidRPr="00E80C9E">
        <w:rPr>
          <w:color w:val="auto"/>
        </w:rPr>
        <w:t>Tabela de 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750F22" w14:paraId="614C13B1" w14:textId="77777777">
        <w:tc>
          <w:tcPr>
            <w:tcW w:w="4320" w:type="dxa"/>
          </w:tcPr>
          <w:p w14:paraId="16B8FA8B" w14:textId="77777777" w:rsidR="00750F22" w:rsidRDefault="00FF0318">
            <w:r>
              <w:t>Código</w:t>
            </w:r>
          </w:p>
        </w:tc>
        <w:tc>
          <w:tcPr>
            <w:tcW w:w="4320" w:type="dxa"/>
          </w:tcPr>
          <w:p w14:paraId="51706E80" w14:textId="77777777" w:rsidR="00750F22" w:rsidRDefault="00FF0318">
            <w:r>
              <w:t>Mensagem</w:t>
            </w:r>
          </w:p>
        </w:tc>
      </w:tr>
      <w:tr w:rsidR="00750F22" w14:paraId="7D077516" w14:textId="77777777">
        <w:tc>
          <w:tcPr>
            <w:tcW w:w="4320" w:type="dxa"/>
          </w:tcPr>
          <w:p w14:paraId="3E9C5C6B" w14:textId="77777777" w:rsidR="00750F22" w:rsidRDefault="00FF0318">
            <w:r>
              <w:t>Msg01</w:t>
            </w:r>
          </w:p>
        </w:tc>
        <w:tc>
          <w:tcPr>
            <w:tcW w:w="4320" w:type="dxa"/>
          </w:tcPr>
          <w:p w14:paraId="0F925D06" w14:textId="77777777" w:rsidR="00750F22" w:rsidRDefault="00FF0318">
            <w:r>
              <w:t>“Login efetuado com sucesso!” / “Login ou senha inválidos.”</w:t>
            </w:r>
          </w:p>
        </w:tc>
      </w:tr>
      <w:tr w:rsidR="00750F22" w14:paraId="68327AC3" w14:textId="77777777">
        <w:tc>
          <w:tcPr>
            <w:tcW w:w="4320" w:type="dxa"/>
          </w:tcPr>
          <w:p w14:paraId="2223B8E4" w14:textId="77777777" w:rsidR="00750F22" w:rsidRDefault="00FF0318">
            <w:r>
              <w:t>Msg02</w:t>
            </w:r>
          </w:p>
        </w:tc>
        <w:tc>
          <w:tcPr>
            <w:tcW w:w="4320" w:type="dxa"/>
          </w:tcPr>
          <w:p w14:paraId="4F78CBE2" w14:textId="77777777" w:rsidR="00750F22" w:rsidRDefault="00FF0318">
            <w:r>
              <w:t>“Operação efetuada com sucesso!” / “Erro ao efetuar a operação.”</w:t>
            </w:r>
          </w:p>
        </w:tc>
      </w:tr>
      <w:tr w:rsidR="00750F22" w14:paraId="48ECD0A6" w14:textId="77777777">
        <w:tc>
          <w:tcPr>
            <w:tcW w:w="4320" w:type="dxa"/>
          </w:tcPr>
          <w:p w14:paraId="739C66A0" w14:textId="77777777" w:rsidR="00750F22" w:rsidRDefault="00FF0318">
            <w:r>
              <w:t>Msg03</w:t>
            </w:r>
          </w:p>
        </w:tc>
        <w:tc>
          <w:tcPr>
            <w:tcW w:w="4320" w:type="dxa"/>
          </w:tcPr>
          <w:p w14:paraId="5219F585" w14:textId="77777777" w:rsidR="00750F22" w:rsidRDefault="00FF0318">
            <w:r>
              <w:t>“Atualização efetuada com sucesso!” / “Erro ao atualizar informações.”</w:t>
            </w:r>
          </w:p>
        </w:tc>
      </w:tr>
      <w:tr w:rsidR="00750F22" w14:paraId="35BBBDA9" w14:textId="77777777">
        <w:tc>
          <w:tcPr>
            <w:tcW w:w="4320" w:type="dxa"/>
          </w:tcPr>
          <w:p w14:paraId="400D4845" w14:textId="77777777" w:rsidR="00750F22" w:rsidRDefault="00FF0318">
            <w:r>
              <w:t>Msg04</w:t>
            </w:r>
          </w:p>
        </w:tc>
        <w:tc>
          <w:tcPr>
            <w:tcW w:w="4320" w:type="dxa"/>
          </w:tcPr>
          <w:p w14:paraId="589A6258" w14:textId="77777777" w:rsidR="00750F22" w:rsidRDefault="00FF0318">
            <w:r>
              <w:t>“Remoção efetuada com sucesso!” / “Erro ao remover registro.”</w:t>
            </w:r>
          </w:p>
        </w:tc>
      </w:tr>
      <w:tr w:rsidR="00750F22" w14:paraId="24463CC0" w14:textId="77777777">
        <w:tc>
          <w:tcPr>
            <w:tcW w:w="4320" w:type="dxa"/>
          </w:tcPr>
          <w:p w14:paraId="7E67C140" w14:textId="77777777" w:rsidR="00750F22" w:rsidRDefault="00FF0318">
            <w:r>
              <w:t>Msg05</w:t>
            </w:r>
          </w:p>
        </w:tc>
        <w:tc>
          <w:tcPr>
            <w:tcW w:w="4320" w:type="dxa"/>
          </w:tcPr>
          <w:p w14:paraId="6D6DB1AD" w14:textId="77777777" w:rsidR="00750F22" w:rsidRDefault="00FF0318">
            <w:r>
              <w:t>“Contrato cancelado com sucesso!” / “Erro ao cancelar contrato.”</w:t>
            </w:r>
          </w:p>
        </w:tc>
      </w:tr>
      <w:tr w:rsidR="00750F22" w14:paraId="429F370B" w14:textId="77777777">
        <w:tc>
          <w:tcPr>
            <w:tcW w:w="4320" w:type="dxa"/>
          </w:tcPr>
          <w:p w14:paraId="359551D1" w14:textId="77777777" w:rsidR="00750F22" w:rsidRDefault="00FF0318">
            <w:r>
              <w:t>Msg06</w:t>
            </w:r>
          </w:p>
        </w:tc>
        <w:tc>
          <w:tcPr>
            <w:tcW w:w="4320" w:type="dxa"/>
          </w:tcPr>
          <w:p w14:paraId="3C707E04" w14:textId="77777777" w:rsidR="00750F22" w:rsidRDefault="00FF0318">
            <w:r>
              <w:t>“Recibo gerado com sucesso!” / “Erro ao gerar recibo.”</w:t>
            </w:r>
          </w:p>
        </w:tc>
      </w:tr>
      <w:bookmarkEnd w:id="1"/>
    </w:tbl>
    <w:p w14:paraId="710F87CC" w14:textId="77777777" w:rsidR="00FF0318" w:rsidRDefault="00FF0318"/>
    <w:sectPr w:rsidR="00FF03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990137">
    <w:abstractNumId w:val="8"/>
  </w:num>
  <w:num w:numId="2" w16cid:durableId="1717506770">
    <w:abstractNumId w:val="6"/>
  </w:num>
  <w:num w:numId="3" w16cid:durableId="126634312">
    <w:abstractNumId w:val="5"/>
  </w:num>
  <w:num w:numId="4" w16cid:durableId="1445269865">
    <w:abstractNumId w:val="4"/>
  </w:num>
  <w:num w:numId="5" w16cid:durableId="1433741012">
    <w:abstractNumId w:val="7"/>
  </w:num>
  <w:num w:numId="6" w16cid:durableId="525678003">
    <w:abstractNumId w:val="3"/>
  </w:num>
  <w:num w:numId="7" w16cid:durableId="1908955117">
    <w:abstractNumId w:val="2"/>
  </w:num>
  <w:num w:numId="8" w16cid:durableId="1888686502">
    <w:abstractNumId w:val="1"/>
  </w:num>
  <w:num w:numId="9" w16cid:durableId="203438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C9F"/>
    <w:rsid w:val="0029639D"/>
    <w:rsid w:val="00326F90"/>
    <w:rsid w:val="00393A80"/>
    <w:rsid w:val="003B6218"/>
    <w:rsid w:val="00750F22"/>
    <w:rsid w:val="007E3C63"/>
    <w:rsid w:val="00983E15"/>
    <w:rsid w:val="00AA1D8D"/>
    <w:rsid w:val="00B47730"/>
    <w:rsid w:val="00C66490"/>
    <w:rsid w:val="00C8068F"/>
    <w:rsid w:val="00CA3DB7"/>
    <w:rsid w:val="00CB0664"/>
    <w:rsid w:val="00D477DD"/>
    <w:rsid w:val="00E80C9E"/>
    <w:rsid w:val="00F21743"/>
    <w:rsid w:val="00FC693F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8E4CE"/>
  <w14:defaultImageDpi w14:val="300"/>
  <w15:docId w15:val="{EC533D05-733A-4C64-AFE3-7A076731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AB1BD-E05C-45DC-AAA4-2ABD53F2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913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STAFUZA DOS SANTOS</cp:lastModifiedBy>
  <cp:revision>3</cp:revision>
  <dcterms:created xsi:type="dcterms:W3CDTF">2025-04-11T20:39:00Z</dcterms:created>
  <dcterms:modified xsi:type="dcterms:W3CDTF">2025-04-11T23:55:00Z</dcterms:modified>
  <cp:category/>
</cp:coreProperties>
</file>